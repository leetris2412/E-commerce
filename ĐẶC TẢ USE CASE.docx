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numPr>
          <w:ilvl w:val="0"/>
          <w:numId w:val="1"/>
        </w:numPr>
        <w:ind w:left="720" w:hanging="360"/>
        <w:rPr>
          <w:b/>
          <w:sz w:val="28"/>
          <w:szCs w:val="28"/>
        </w:rPr>
      </w:pPr>
      <w:bookmarkStart w:id="0" w:name="_GoBack"/>
      <w:bookmarkEnd w:id="0"/>
      <w:r>
        <w:rPr>
          <w:b/>
          <w:sz w:val="28"/>
          <w:szCs w:val="28"/>
          <w:rtl w:val="0"/>
        </w:rPr>
        <w:t>Mô hình use case</w:t>
      </w:r>
    </w:p>
    <w:p w14:paraId="00000002">
      <w:pPr>
        <w:numPr>
          <w:ilvl w:val="1"/>
          <w:numId w:val="1"/>
        </w:numPr>
        <w:ind w:left="1440" w:hanging="360"/>
        <w:rPr>
          <w:b/>
          <w:sz w:val="28"/>
          <w:szCs w:val="28"/>
        </w:rPr>
      </w:pPr>
      <w:r>
        <w:rPr>
          <w:b/>
          <w:sz w:val="28"/>
          <w:szCs w:val="28"/>
          <w:rtl w:val="0"/>
        </w:rPr>
        <w:t>Mô hình use case tổng quát</w:t>
      </w:r>
    </w:p>
    <w:p w14:paraId="00000003">
      <w:pPr>
        <w:numPr>
          <w:ilvl w:val="1"/>
          <w:numId w:val="1"/>
        </w:numPr>
        <w:ind w:left="1440" w:hanging="360"/>
        <w:rPr>
          <w:b/>
          <w:sz w:val="28"/>
          <w:szCs w:val="28"/>
        </w:rPr>
      </w:pPr>
      <w:r>
        <w:rPr>
          <w:b/>
          <w:sz w:val="28"/>
          <w:szCs w:val="28"/>
          <w:rtl w:val="0"/>
        </w:rPr>
        <w:t>Đặc tả use case từng chức năng</w:t>
      </w:r>
    </w:p>
    <w:p w14:paraId="00000004">
      <w:pPr>
        <w:numPr>
          <w:ilvl w:val="2"/>
          <w:numId w:val="1"/>
        </w:numPr>
        <w:ind w:left="2160" w:hanging="360"/>
        <w:rPr>
          <w:b/>
          <w:sz w:val="28"/>
          <w:szCs w:val="28"/>
        </w:rPr>
      </w:pPr>
      <w:r>
        <w:rPr>
          <w:b/>
          <w:sz w:val="28"/>
          <w:szCs w:val="28"/>
          <w:rtl w:val="0"/>
        </w:rPr>
        <w:t>Đăng nhập/đăng ký</w:t>
      </w:r>
    </w:p>
    <w:p w14:paraId="00000005">
      <w:pPr>
        <w:jc w:val="center"/>
        <w:rPr>
          <w:b/>
          <w:sz w:val="28"/>
          <w:szCs w:val="28"/>
        </w:rPr>
      </w:pPr>
      <w:r>
        <w:rPr>
          <w:b/>
          <w:sz w:val="28"/>
          <w:szCs w:val="28"/>
        </w:rPr>
        <w:drawing>
          <wp:inline distT="114300" distB="114300" distL="114300" distR="114300">
            <wp:extent cx="4709795" cy="316039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6"/>
                    <a:srcRect/>
                    <a:stretch>
                      <a:fillRect/>
                    </a:stretch>
                  </pic:blipFill>
                  <pic:spPr>
                    <a:xfrm>
                      <a:off x="0" y="0"/>
                      <a:ext cx="4710113" cy="3160969"/>
                    </a:xfrm>
                    <a:prstGeom prst="rect">
                      <a:avLst/>
                    </a:prstGeom>
                  </pic:spPr>
                </pic:pic>
              </a:graphicData>
            </a:graphic>
          </wp:inline>
        </w:drawing>
      </w:r>
    </w:p>
    <w:p w14:paraId="00000006">
      <w:pPr>
        <w:jc w:val="center"/>
        <w:rPr>
          <w:rFonts w:ascii="Times New Roman" w:hAnsi="Times New Roman" w:eastAsia="Times New Roman" w:cs="Times New Roman"/>
          <w:b/>
          <w:i/>
          <w:sz w:val="26"/>
          <w:szCs w:val="26"/>
        </w:rPr>
      </w:pPr>
    </w:p>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25E5FC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007">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008">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093334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00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nhập/đăng ký</w:t>
            </w:r>
          </w:p>
        </w:tc>
      </w:tr>
      <w:tr w14:paraId="027739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00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đăng nhập/đăng ký vào hệ thống</w:t>
            </w:r>
          </w:p>
        </w:tc>
      </w:tr>
      <w:tr w14:paraId="70220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00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7D44D9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01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Người dùng phải tồn tại trong hệ thống</w:t>
            </w:r>
          </w:p>
          <w:p w14:paraId="0000001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ký: Người dùng trung cập vào trang đăng ký</w:t>
            </w:r>
          </w:p>
          <w:p w14:paraId="0000001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Quên mật khẩu: Người dùng phải tồn tại trong hệ thống</w:t>
            </w:r>
          </w:p>
        </w:tc>
      </w:tr>
      <w:tr w14:paraId="6470BB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tcPr>
          <w:p w14:paraId="0000001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01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giao diện đăng nhập/đăng ký</w:t>
            </w:r>
          </w:p>
        </w:tc>
      </w:tr>
      <w:tr w14:paraId="44717D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15">
            <w:pPr>
              <w:widowControl w:val="0"/>
              <w:spacing w:line="240" w:lineRule="auto"/>
            </w:pPr>
          </w:p>
        </w:tc>
        <w:tc>
          <w:tcPr>
            <w:shd w:val="clear" w:color="auto" w:fill="auto"/>
            <w:tcMar>
              <w:top w:w="100" w:type="dxa"/>
              <w:left w:w="100" w:type="dxa"/>
              <w:bottom w:w="100" w:type="dxa"/>
              <w:right w:w="100" w:type="dxa"/>
            </w:tcMar>
            <w:vAlign w:val="top"/>
          </w:tcPr>
          <w:p w14:paraId="0000001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64F2C3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17">
            <w:pPr>
              <w:widowControl w:val="0"/>
              <w:spacing w:line="240" w:lineRule="auto"/>
            </w:pPr>
          </w:p>
        </w:tc>
        <w:tc>
          <w:tcPr>
            <w:shd w:val="clear" w:color="auto" w:fill="auto"/>
            <w:tcMar>
              <w:top w:w="100" w:type="dxa"/>
              <w:left w:w="100" w:type="dxa"/>
              <w:bottom w:w="100" w:type="dxa"/>
              <w:right w:w="100" w:type="dxa"/>
            </w:tcMar>
            <w:vAlign w:val="top"/>
          </w:tcPr>
          <w:p w14:paraId="00000018">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Đăng nhập</w:t>
            </w:r>
          </w:p>
          <w:p w14:paraId="00000019">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Người dùng truy cập trang đăng nhập</w:t>
            </w:r>
          </w:p>
          <w:p w14:paraId="0000001A">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Hệ thống hiển thị form đăng nhập</w:t>
            </w:r>
          </w:p>
          <w:p w14:paraId="0000001B">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Người dùng nhập tên đăng nhập và mật khẩu</w:t>
            </w:r>
          </w:p>
          <w:p w14:paraId="0000001C">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Người dùng bấm nút “Đăng nhập”</w:t>
            </w:r>
          </w:p>
          <w:p w14:paraId="0000001D">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2.1.5 Hệ thống kiểm tra tính hợp lệ của thông tin đăng nhập</w:t>
            </w:r>
          </w:p>
          <w:p w14:paraId="0000001E">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2.1.6 Người dùng đăng nhập thành công</w:t>
            </w:r>
          </w:p>
        </w:tc>
      </w:tr>
      <w:tr w14:paraId="026332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1F">
            <w:pPr>
              <w:widowControl w:val="0"/>
              <w:spacing w:line="240" w:lineRule="auto"/>
            </w:pPr>
          </w:p>
        </w:tc>
        <w:tc>
          <w:tcPr>
            <w:shd w:val="clear" w:color="auto" w:fill="auto"/>
            <w:tcMar>
              <w:top w:w="100" w:type="dxa"/>
              <w:left w:w="100" w:type="dxa"/>
              <w:bottom w:w="100" w:type="dxa"/>
              <w:right w:w="100" w:type="dxa"/>
            </w:tcMar>
            <w:vAlign w:val="top"/>
          </w:tcPr>
          <w:p w14:paraId="0000002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Đăng ký</w:t>
            </w:r>
          </w:p>
          <w:p w14:paraId="0000002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Người dùng truy cập trang đăng ký</w:t>
            </w:r>
          </w:p>
          <w:p w14:paraId="0000002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Hệ thống hiển thị form đăng ký</w:t>
            </w:r>
          </w:p>
          <w:p w14:paraId="0000002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Người dùng nhập đầy đủ thông tin hệ thống yêu cầu</w:t>
            </w:r>
          </w:p>
          <w:p w14:paraId="0000002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 Người dùng bấm nút “Đăng ký”</w:t>
            </w:r>
          </w:p>
          <w:p w14:paraId="0000002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2.2.5 Hệ thống kiểm tra tính hợp lệ của  thông tin </w:t>
            </w:r>
          </w:p>
          <w:p w14:paraId="0000002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2.2.6 Hệ thống gửi mã xác nhận (OTP) đến email người dùng</w:t>
            </w:r>
          </w:p>
          <w:p w14:paraId="0000002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2.2.7 Hệ thống hiển thị ô nhập mã xác nhận (OTP) cho người dùng</w:t>
            </w:r>
          </w:p>
          <w:p w14:paraId="0000002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2.2.8 Người dùng nhập mã xác nhận (OTP) vào ô nhập mã</w:t>
            </w:r>
          </w:p>
          <w:p w14:paraId="0000002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2.2.9 Hệ thống kiểm tra mã xác nhận</w:t>
            </w:r>
          </w:p>
          <w:p w14:paraId="0000002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2.2.10 Người dùng tạo tài khoản thành công</w:t>
            </w:r>
          </w:p>
        </w:tc>
      </w:tr>
      <w:tr w14:paraId="532BC0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2B">
            <w:pPr>
              <w:widowControl w:val="0"/>
              <w:spacing w:line="240" w:lineRule="auto"/>
            </w:pPr>
          </w:p>
        </w:tc>
        <w:tc>
          <w:tcPr>
            <w:shd w:val="clear" w:color="auto" w:fill="auto"/>
            <w:tcMar>
              <w:top w:w="100" w:type="dxa"/>
              <w:left w:w="100" w:type="dxa"/>
              <w:bottom w:w="100" w:type="dxa"/>
              <w:right w:w="100" w:type="dxa"/>
            </w:tcMar>
            <w:vAlign w:val="top"/>
          </w:tcPr>
          <w:p w14:paraId="0000002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Quên mật khẩu:</w:t>
            </w:r>
          </w:p>
          <w:p w14:paraId="0000002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Người dùng truy cập vào trang đăng ký</w:t>
            </w:r>
          </w:p>
          <w:p w14:paraId="0000002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Người dùng bấm nút “Quên mật khẩu”</w:t>
            </w:r>
          </w:p>
          <w:p w14:paraId="0000002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Người dùng nhập Email</w:t>
            </w:r>
          </w:p>
          <w:p w14:paraId="0000003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2.3.4 Hệ thống gửi OTP vào email </w:t>
            </w:r>
          </w:p>
          <w:p w14:paraId="0000003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2.3.5 Người dùng nhập OTP</w:t>
            </w:r>
          </w:p>
          <w:p w14:paraId="0000003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2.3.6 Hệ thống chuyển tới trang đặt lại mật khẩu</w:t>
            </w:r>
          </w:p>
          <w:p w14:paraId="0000003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2.3.7 Người dùng nhập mật khẩu mới</w:t>
            </w:r>
          </w:p>
          <w:p w14:paraId="0000003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2.3.8 Người dùng nhập lại mật khẩu mới</w:t>
            </w:r>
          </w:p>
          <w:p w14:paraId="0000003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2.3.9 Hệ thống đổi mật khẩu thành công</w:t>
            </w:r>
          </w:p>
        </w:tc>
      </w:tr>
      <w:tr w14:paraId="37047A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03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03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2.1.3a Thông tin tên đăng nhập không được nhập</w:t>
            </w:r>
          </w:p>
          <w:p w14:paraId="0000003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thông tin tài khoản”</w:t>
            </w:r>
          </w:p>
          <w:p w14:paraId="0000003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2.1.3b Thông tin tên đăng nhập không tồn tại trong hệ thống</w:t>
            </w:r>
          </w:p>
          <w:p w14:paraId="0000003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“Tài khoản không tồn tại trong hệ thống”</w:t>
            </w:r>
          </w:p>
          <w:p w14:paraId="0000003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2.1.3c Thông tin mật khẩu không được nhập</w:t>
            </w:r>
          </w:p>
          <w:p w14:paraId="0000003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mật khẩu”</w:t>
            </w:r>
          </w:p>
          <w:p w14:paraId="0000003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2.1.3d Thông tin mật khẩu không chính xác</w:t>
            </w:r>
          </w:p>
          <w:p w14:paraId="0000003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mật khẩu chính xác”</w:t>
            </w:r>
          </w:p>
          <w:p w14:paraId="0000003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2.2.3a Thông tin tên đăng ký không được nhập</w:t>
            </w:r>
          </w:p>
          <w:p w14:paraId="0000004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tên đăng nhập”</w:t>
            </w:r>
          </w:p>
          <w:p w14:paraId="0000004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2.2.3b Thông tin tên đăng nhập đã tồn tại</w:t>
            </w:r>
          </w:p>
          <w:p w14:paraId="0000004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tên đăng nhập khác”</w:t>
            </w:r>
          </w:p>
          <w:p w14:paraId="0000004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2.2.3c Thông tin tên email không được nhập</w:t>
            </w:r>
          </w:p>
          <w:p w14:paraId="0000004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email”</w:t>
            </w:r>
          </w:p>
          <w:p w14:paraId="0000004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2.2.3d Thông tin tên email đã tồn tại</w:t>
            </w:r>
          </w:p>
          <w:p w14:paraId="0000004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email khác”</w:t>
            </w:r>
          </w:p>
          <w:p w14:paraId="0000004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2.2.3e Thông tin họ và tên không được nhập</w:t>
            </w:r>
          </w:p>
          <w:p w14:paraId="0000004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họ và tên”</w:t>
            </w:r>
          </w:p>
          <w:p w14:paraId="0000004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2.2.3f Thông tin số điện thoại không được nhập</w:t>
            </w:r>
          </w:p>
          <w:p w14:paraId="0000004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số điện thoại”</w:t>
            </w:r>
          </w:p>
          <w:p w14:paraId="0000004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2.2.3g Thông tin tỉnh/thành phố không được chọn</w:t>
            </w:r>
          </w:p>
          <w:p w14:paraId="0000004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chọn tỉnh/thành phố”</w:t>
            </w:r>
          </w:p>
          <w:p w14:paraId="0000004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2.2.3h Thông tin địa chỉ không được nhập</w:t>
            </w:r>
          </w:p>
          <w:p w14:paraId="0000004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địa chỉ”</w:t>
            </w:r>
          </w:p>
          <w:p w14:paraId="0000004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2.2.3i Thông tin mật khẩu không được nhập</w:t>
            </w:r>
          </w:p>
          <w:p w14:paraId="0000005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mật khẩu”</w:t>
            </w:r>
          </w:p>
          <w:p w14:paraId="0000005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2.2.3j Thông tin mật khẩu ít hơn 8 ký tự</w:t>
            </w:r>
          </w:p>
          <w:p w14:paraId="0000005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mật khẩu tối thiểu 8 ký tự”</w:t>
            </w:r>
          </w:p>
          <w:p w14:paraId="0000005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2.2.3k Thông tin lặp lại mật khẩu không được nhập</w:t>
            </w:r>
          </w:p>
          <w:p w14:paraId="0000005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lặp lại mật khẩu”</w:t>
            </w:r>
          </w:p>
          <w:p w14:paraId="0000005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2.2.3l Thông tin lặp lại mật khẩu không khớp mật khẩu</w:t>
            </w:r>
          </w:p>
          <w:p w14:paraId="0000005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lặp lại mật khẩu chính xác”</w:t>
            </w:r>
          </w:p>
          <w:p w14:paraId="0000005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2.2.8a Thông tin mã xác nhận (OTP) không được nhập</w:t>
            </w:r>
          </w:p>
          <w:p w14:paraId="0000005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mã xác nhận (OTP)”</w:t>
            </w:r>
          </w:p>
          <w:p w14:paraId="0000005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2.2.8b Thông tin mã xác nhận (OTP) nhập không chính xác</w:t>
            </w:r>
          </w:p>
          <w:p w14:paraId="0000005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mã xác nhận (OTP) chính xác”</w:t>
            </w:r>
          </w:p>
          <w:p w14:paraId="0000005B">
            <w:pPr>
              <w:widowControl w:val="0"/>
              <w:spacing w:line="240" w:lineRule="auto"/>
              <w:rPr>
                <w:rFonts w:ascii="Times New Roman" w:hAnsi="Times New Roman" w:eastAsia="Times New Roman" w:cs="Times New Roman"/>
                <w:sz w:val="26"/>
                <w:szCs w:val="26"/>
              </w:rPr>
            </w:pPr>
          </w:p>
          <w:p w14:paraId="0000005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2.3.3a Email không tồn tại trong hệ thống</w:t>
            </w:r>
          </w:p>
          <w:p w14:paraId="0000005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chưa được đăng ký”</w:t>
            </w:r>
          </w:p>
          <w:p w14:paraId="0000005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2.3.3b Email không đúng định dạng</w:t>
            </w:r>
          </w:p>
          <w:p w14:paraId="0000005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“Nhập email đúng định dạng”</w:t>
            </w:r>
          </w:p>
          <w:p w14:paraId="0000006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2.3.5a Nhập OTP không chính xác</w:t>
            </w:r>
          </w:p>
          <w:p w14:paraId="0000006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“OTP không chính xác”</w:t>
            </w:r>
          </w:p>
          <w:p w14:paraId="0000006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2.3.7a Để trống mật khẩu</w:t>
            </w:r>
          </w:p>
          <w:p w14:paraId="0000006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điền mật khẩu”</w:t>
            </w:r>
          </w:p>
          <w:p w14:paraId="0000006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2.3.7b Nhập mật khẩu quá ngắn</w:t>
            </w:r>
          </w:p>
          <w:p w14:paraId="0000006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điền mật khẩu tối thiểu 8 ký tự”</w:t>
            </w:r>
          </w:p>
          <w:p w14:paraId="0000006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2.3.8a Nhập lại mật khẩu không khớp với mật khẩu</w:t>
            </w:r>
          </w:p>
          <w:p w14:paraId="0000006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điền nhập lại mật khẩu”</w:t>
            </w:r>
          </w:p>
          <w:p w14:paraId="0000006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2.3.8b Để trống nhập lại mật khẩu</w:t>
            </w:r>
          </w:p>
          <w:p w14:paraId="0000006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nhập lại mật khẩu”</w:t>
            </w:r>
          </w:p>
        </w:tc>
      </w:tr>
      <w:tr w14:paraId="3097CB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06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Người dùng đăng nhập thành công vào hệ thống.</w:t>
            </w:r>
          </w:p>
          <w:p w14:paraId="0000006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Đăng ký: Người dùng tạo thành công tài khoản và có thể tiến hành đăng nhập </w:t>
            </w:r>
          </w:p>
        </w:tc>
      </w:tr>
    </w:tbl>
    <w:p w14:paraId="0000006D">
      <w:pPr>
        <w:rPr>
          <w:b/>
          <w:sz w:val="28"/>
          <w:szCs w:val="28"/>
        </w:rPr>
      </w:pPr>
    </w:p>
    <w:p w14:paraId="0000006E">
      <w:pPr>
        <w:numPr>
          <w:ilvl w:val="2"/>
          <w:numId w:val="1"/>
        </w:numPr>
        <w:ind w:left="2160" w:hanging="360"/>
        <w:rPr>
          <w:b/>
          <w:sz w:val="28"/>
          <w:szCs w:val="28"/>
        </w:rPr>
      </w:pPr>
      <w:r>
        <w:rPr>
          <w:b/>
          <w:sz w:val="28"/>
          <w:szCs w:val="28"/>
          <w:rtl w:val="0"/>
        </w:rPr>
        <w:t>Tìm kiếm sản phẩm</w:t>
      </w:r>
    </w:p>
    <w:p w14:paraId="0000006F">
      <w:pPr>
        <w:numPr>
          <w:ilvl w:val="2"/>
          <w:numId w:val="1"/>
        </w:numPr>
        <w:ind w:left="2160" w:hanging="360"/>
        <w:rPr>
          <w:b/>
          <w:sz w:val="28"/>
          <w:szCs w:val="28"/>
        </w:rPr>
      </w:pPr>
      <w:r>
        <w:rPr>
          <w:b/>
          <w:sz w:val="28"/>
          <w:szCs w:val="28"/>
          <w:rtl w:val="0"/>
        </w:rPr>
        <w:t>Xem chi tiết sản phẩm</w:t>
      </w:r>
    </w:p>
    <w:p w14:paraId="00000070">
      <w:pPr>
        <w:ind w:left="0" w:firstLine="0"/>
        <w:rPr>
          <w:b/>
          <w:sz w:val="28"/>
          <w:szCs w:val="28"/>
        </w:rPr>
      </w:pPr>
      <w:r>
        <w:rPr>
          <w:b/>
          <w:sz w:val="28"/>
          <w:szCs w:val="28"/>
        </w:rPr>
        <w:drawing>
          <wp:inline distT="114300" distB="114300" distL="114300" distR="114300">
            <wp:extent cx="5324475" cy="16287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4" name="image14.png"/>
                    <pic:cNvPicPr preferRelativeResize="0"/>
                  </pic:nvPicPr>
                  <pic:blipFill>
                    <a:blip r:embed="rId7"/>
                    <a:srcRect/>
                    <a:stretch>
                      <a:fillRect/>
                    </a:stretch>
                  </pic:blipFill>
                  <pic:spPr>
                    <a:xfrm>
                      <a:off x="0" y="0"/>
                      <a:ext cx="5324475" cy="1628775"/>
                    </a:xfrm>
                    <a:prstGeom prst="rect">
                      <a:avLst/>
                    </a:prstGeom>
                  </pic:spPr>
                </pic:pic>
              </a:graphicData>
            </a:graphic>
          </wp:inline>
        </w:drawing>
      </w:r>
    </w:p>
    <w:p w14:paraId="00000071">
      <w:pPr>
        <w:jc w:val="center"/>
        <w:rPr>
          <w:rFonts w:ascii="Times New Roman" w:hAnsi="Times New Roman" w:eastAsia="Times New Roman" w:cs="Times New Roman"/>
          <w:b/>
          <w:i/>
          <w:sz w:val="26"/>
          <w:szCs w:val="26"/>
        </w:rPr>
      </w:pPr>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6C927B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072">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073">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398E76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07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sản phẩm</w:t>
            </w:r>
          </w:p>
        </w:tc>
      </w:tr>
      <w:tr w14:paraId="5F2BCF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07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xem chi tiết của sản phẩm thông qua việc bấm xem chi tiết</w:t>
            </w:r>
          </w:p>
        </w:tc>
      </w:tr>
      <w:tr w14:paraId="5A62EC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07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0D93EE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07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phải đăng nhập vào hệ thống</w:t>
            </w:r>
          </w:p>
        </w:tc>
      </w:tr>
      <w:tr w14:paraId="00C124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tcPr>
          <w:p w14:paraId="0000007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07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chi tiết sản phẩm</w:t>
            </w:r>
          </w:p>
        </w:tc>
      </w:tr>
      <w:tr w14:paraId="31997A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7E">
            <w:pPr>
              <w:widowControl w:val="0"/>
              <w:spacing w:line="240" w:lineRule="auto"/>
            </w:pPr>
          </w:p>
        </w:tc>
        <w:tc>
          <w:tcPr>
            <w:shd w:val="clear" w:color="auto" w:fill="auto"/>
            <w:tcMar>
              <w:top w:w="100" w:type="dxa"/>
              <w:left w:w="100" w:type="dxa"/>
              <w:bottom w:w="100" w:type="dxa"/>
              <w:right w:w="100" w:type="dxa"/>
            </w:tcMar>
            <w:vAlign w:val="top"/>
          </w:tcPr>
          <w:p w14:paraId="0000007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3BA4DA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80">
            <w:pPr>
              <w:widowControl w:val="0"/>
              <w:spacing w:line="240" w:lineRule="auto"/>
            </w:pPr>
          </w:p>
        </w:tc>
        <w:tc>
          <w:tcPr>
            <w:shd w:val="clear" w:color="auto" w:fill="auto"/>
            <w:tcMar>
              <w:top w:w="100" w:type="dxa"/>
              <w:left w:w="100" w:type="dxa"/>
              <w:bottom w:w="100" w:type="dxa"/>
              <w:right w:w="100" w:type="dxa"/>
            </w:tcMar>
            <w:vAlign w:val="top"/>
          </w:tcPr>
          <w:p w14:paraId="0000008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Thêm vào giỏ hàng: Sau khi ấn thêm vào giỏ hàng. sẽ có thông báo hiện lên đã thêm vào giỏ hàng</w:t>
            </w:r>
          </w:p>
        </w:tc>
      </w:tr>
      <w:tr w14:paraId="4E6E2C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82">
            <w:pPr>
              <w:widowControl w:val="0"/>
              <w:spacing w:line="240" w:lineRule="auto"/>
            </w:pPr>
          </w:p>
        </w:tc>
        <w:tc>
          <w:tcPr>
            <w:shd w:val="clear" w:color="auto" w:fill="auto"/>
            <w:tcMar>
              <w:top w:w="100" w:type="dxa"/>
              <w:left w:w="100" w:type="dxa"/>
              <w:bottom w:w="100" w:type="dxa"/>
              <w:right w:w="100" w:type="dxa"/>
            </w:tcMar>
            <w:vAlign w:val="top"/>
          </w:tcPr>
          <w:p w14:paraId="0000008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Mua ngay: sau khi ấn mua ngay, sẽ redirect vào giỏ hàng với sản phẩm bạn mua ở trong giỏ</w:t>
            </w:r>
          </w:p>
        </w:tc>
      </w:tr>
      <w:tr w14:paraId="49D948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84">
            <w:pPr>
              <w:widowControl w:val="0"/>
              <w:spacing w:line="240" w:lineRule="auto"/>
            </w:pPr>
          </w:p>
        </w:tc>
        <w:tc>
          <w:tcPr>
            <w:shd w:val="clear" w:color="auto" w:fill="auto"/>
            <w:tcMar>
              <w:top w:w="100" w:type="dxa"/>
              <w:left w:w="100" w:type="dxa"/>
              <w:bottom w:w="100" w:type="dxa"/>
              <w:right w:w="100" w:type="dxa"/>
            </w:tcMar>
            <w:vAlign w:val="top"/>
          </w:tcPr>
          <w:p w14:paraId="0000008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Tăng/giảm số lượng: khi ấn dấu cộng, số lượng sẽ tăng thêm 1, nếu ấn dấu trừ số lượng sẽ giảm đi một, nếu ấn trực tiếp vào số, sẽ có thể nhập số lượng theo ý muốn</w:t>
            </w:r>
          </w:p>
        </w:tc>
      </w:tr>
      <w:tr w14:paraId="192CBE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08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087">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2.3b. Nếu số lượng nhập vào vượt quá số lượng có trong kho, sẽ hiển thị thông báo đã nhập hơn số lượng hiện có</w:t>
            </w:r>
          </w:p>
        </w:tc>
      </w:tr>
      <w:tr w14:paraId="434FE1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08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thực thi thành công thì sản phẩm sẽ ở trong giỏ hàng, nếu trong sản phẩm không còn trong kho hàng, hai nút mua ngay và thêm vào giỏ sẽ xám màu.</w:t>
            </w:r>
          </w:p>
        </w:tc>
      </w:tr>
    </w:tbl>
    <w:p w14:paraId="0000008A">
      <w:pPr>
        <w:rPr>
          <w:b/>
          <w:sz w:val="28"/>
          <w:szCs w:val="28"/>
        </w:rPr>
      </w:pPr>
    </w:p>
    <w:p w14:paraId="0000008B">
      <w:pPr>
        <w:numPr>
          <w:ilvl w:val="2"/>
          <w:numId w:val="1"/>
        </w:numPr>
        <w:ind w:left="2160" w:hanging="360"/>
        <w:rPr>
          <w:b/>
          <w:sz w:val="28"/>
          <w:szCs w:val="28"/>
        </w:rPr>
      </w:pPr>
      <w:r>
        <w:rPr>
          <w:b/>
          <w:sz w:val="28"/>
          <w:szCs w:val="28"/>
          <w:rtl w:val="0"/>
        </w:rPr>
        <w:t>Quản lý giỏ hàng</w:t>
      </w:r>
    </w:p>
    <w:p w14:paraId="0000008C">
      <w:pPr>
        <w:ind w:left="0" w:firstLine="0"/>
        <w:rPr>
          <w:b/>
          <w:sz w:val="28"/>
          <w:szCs w:val="28"/>
        </w:rPr>
      </w:pPr>
      <w:r>
        <w:rPr>
          <w:b/>
          <w:sz w:val="28"/>
          <w:szCs w:val="28"/>
        </w:rPr>
        <w:drawing>
          <wp:inline distT="114300" distB="114300" distL="114300" distR="114300">
            <wp:extent cx="5730875" cy="3035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8"/>
                    <a:srcRect/>
                    <a:stretch>
                      <a:fillRect/>
                    </a:stretch>
                  </pic:blipFill>
                  <pic:spPr>
                    <a:xfrm>
                      <a:off x="0" y="0"/>
                      <a:ext cx="5731200" cy="3035300"/>
                    </a:xfrm>
                    <a:prstGeom prst="rect">
                      <a:avLst/>
                    </a:prstGeom>
                  </pic:spPr>
                </pic:pic>
              </a:graphicData>
            </a:graphic>
          </wp:inline>
        </w:drawing>
      </w:r>
    </w:p>
    <w:p w14:paraId="0000008D">
      <w:pPr>
        <w:rPr>
          <w:b/>
          <w:sz w:val="28"/>
          <w:szCs w:val="28"/>
        </w:rPr>
      </w:pPr>
    </w:p>
    <w:tbl>
      <w:tblPr>
        <w:tblStyle w:val="15"/>
        <w:tblW w:w="895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10"/>
        <w:gridCol w:w="6648"/>
      </w:tblGrid>
      <w:tr w14:paraId="1BACFB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single" w:color="000000" w:sz="4" w:space="0"/>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vAlign w:val="top"/>
          </w:tcPr>
          <w:p w14:paraId="0000008E">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thành phần</w:t>
            </w:r>
          </w:p>
        </w:tc>
        <w:tc>
          <w:tcPr>
            <w:tcBorders>
              <w:top w:val="single" w:color="000000" w:sz="4" w:space="0"/>
              <w:left w:val="nil"/>
              <w:bottom w:val="single" w:color="000000" w:sz="4" w:space="0"/>
              <w:right w:val="single" w:color="000000" w:sz="4" w:space="0"/>
            </w:tcBorders>
            <w:shd w:val="clear" w:color="auto" w:fill="D9D9D9"/>
            <w:tcMar>
              <w:top w:w="100" w:type="dxa"/>
              <w:left w:w="100" w:type="dxa"/>
              <w:bottom w:w="100" w:type="dxa"/>
              <w:right w:w="100" w:type="dxa"/>
            </w:tcMar>
            <w:vAlign w:val="top"/>
          </w:tcPr>
          <w:p w14:paraId="0000008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r>
      <w:tr w14:paraId="6A3026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90">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091">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giỏ hàng</w:t>
            </w:r>
          </w:p>
        </w:tc>
      </w:tr>
      <w:tr w14:paraId="257EFF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92">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093">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quản lý sản phẩm trong giỏ hàng</w:t>
            </w:r>
          </w:p>
        </w:tc>
      </w:tr>
      <w:tr w14:paraId="376DF3A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94">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095">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0559E4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96">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097">
            <w:pPr>
              <w:spacing w:before="0"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vào hệ thống bằng tài khoản khách hàng</w:t>
            </w:r>
          </w:p>
        </w:tc>
      </w:tr>
      <w:tr w14:paraId="33B643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vMerge w:val="restart"/>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9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099">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Người dùng vào trang giỏ hàng</w:t>
            </w:r>
          </w:p>
        </w:tc>
      </w:tr>
      <w:tr w14:paraId="4922BA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9A">
            <w:pPr>
              <w:rPr>
                <w:b/>
                <w:sz w:val="28"/>
                <w:szCs w:val="28"/>
              </w:rPr>
            </w:pP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9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nút chuyển tới trang mua hàng nếu không có sản phẩm trong giỏ hàng</w:t>
            </w:r>
          </w:p>
        </w:tc>
      </w:tr>
      <w:tr w14:paraId="0363DD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9C">
            <w:pPr>
              <w:rPr>
                <w:b/>
                <w:sz w:val="28"/>
                <w:szCs w:val="28"/>
              </w:rPr>
            </w:pP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9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hiển thị các sản phẩm trong giỏ hàng với các chức năng sau được thực hiện:</w:t>
            </w:r>
          </w:p>
        </w:tc>
      </w:tr>
      <w:tr w14:paraId="0F8713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9E">
            <w:pPr>
              <w:rPr>
                <w:b/>
                <w:sz w:val="28"/>
                <w:szCs w:val="28"/>
              </w:rPr>
            </w:pP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9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3.1 Thay đổi số lượng của 1 sản phẩm</w:t>
            </w:r>
          </w:p>
          <w:p w14:paraId="000000A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3.1.1 Tăng số lượng sản phẩm</w:t>
            </w:r>
          </w:p>
          <w:p w14:paraId="000000A1">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3.1.2 Giảm số lượng sản phẩm</w:t>
            </w:r>
          </w:p>
        </w:tc>
      </w:tr>
      <w:tr w14:paraId="64BFDB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A2">
            <w:pPr>
              <w:rPr>
                <w:b/>
                <w:sz w:val="28"/>
                <w:szCs w:val="28"/>
              </w:rPr>
            </w:pP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A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3.2 Xóa sản phẩm</w:t>
            </w:r>
          </w:p>
          <w:p w14:paraId="000000A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3.2.1 Người dùng bấm vào icon “xóa”</w:t>
            </w:r>
          </w:p>
          <w:p w14:paraId="000000A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3.2.2 Sản phẩm được chọn sẽ bị xóa khỏi giỏ hàng</w:t>
            </w:r>
          </w:p>
        </w:tc>
      </w:tr>
      <w:tr w14:paraId="5F7DAF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single" w:color="000000" w:sz="4" w:space="0"/>
              <w:right w:val="single" w:color="000000" w:sz="4" w:space="0"/>
            </w:tcBorders>
            <w:shd w:val="clear" w:color="auto" w:fill="auto"/>
            <w:tcMar>
              <w:top w:w="20" w:type="dxa"/>
              <w:left w:w="20" w:type="dxa"/>
              <w:bottom w:w="20" w:type="dxa"/>
              <w:right w:w="20" w:type="dxa"/>
            </w:tcMar>
            <w:vAlign w:val="top"/>
          </w:tcPr>
          <w:p w14:paraId="000000A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A7">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3.3 Thanh toán</w:t>
            </w:r>
          </w:p>
          <w:p w14:paraId="000000A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3.3.1 Người dùng chọn nút tích của sản phẩm muốn thanh toán</w:t>
            </w:r>
          </w:p>
          <w:p w14:paraId="000000A9">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3.3.2 Người dùng chọn nút “Thanh toán”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 xml:space="preserve"> 3.3.2 Hệ thống chuyển tới trang thanh toán</w:t>
            </w:r>
          </w:p>
        </w:tc>
      </w:tr>
      <w:tr w14:paraId="7C1D89C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AA">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A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3.1.1b: Tăng số lượng sản phẩm vượt quá số lượng hiện có</w:t>
            </w:r>
          </w:p>
          <w:p w14:paraId="000000A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ngăn chặn bằng cách chỉ cho phép tăng số lượng tối đa bằng bằng số lượng sản phẩm hiện có</w:t>
            </w:r>
          </w:p>
          <w:p w14:paraId="000000A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3.1.1c: Giảm số lượng sản phẩm xuống dưới 1</w:t>
            </w:r>
          </w:p>
          <w:p w14:paraId="000000AE">
            <w:pPr>
              <w:spacing w:before="0" w:after="200"/>
              <w:ind w:left="36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ngăn chặn bằng cách chỉ cho phép giảm số lượng tối thiểu là 1</w:t>
            </w:r>
          </w:p>
        </w:tc>
      </w:tr>
      <w:tr w14:paraId="5963C3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nil"/>
              <w:left w:val="single" w:color="000000" w:sz="4" w:space="0"/>
              <w:bottom w:val="nil"/>
              <w:right w:val="single" w:color="000000" w:sz="4" w:space="0"/>
            </w:tcBorders>
            <w:shd w:val="clear" w:color="auto" w:fill="auto"/>
            <w:tcMar>
              <w:top w:w="100" w:type="dxa"/>
              <w:left w:w="100" w:type="dxa"/>
              <w:bottom w:w="100" w:type="dxa"/>
              <w:right w:w="100" w:type="dxa"/>
            </w:tcMar>
            <w:vAlign w:val="top"/>
          </w:tcPr>
          <w:p w14:paraId="000000A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B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3.3.2: Bấm nút “Thanh toán” khi chưa chọn sản phẩm nào</w:t>
            </w:r>
          </w:p>
          <w:p w14:paraId="000000B1">
            <w:pPr>
              <w:spacing w:before="0" w:after="200"/>
              <w:ind w:left="36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thông báo “Vui lòng chọn sản phẩm cần thanh toán”</w:t>
            </w:r>
          </w:p>
        </w:tc>
      </w:tr>
      <w:tr w14:paraId="2B129B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0B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0B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sản phẩm được cập nhật đúng theo yêu cầu của người dùng</w:t>
            </w:r>
          </w:p>
          <w:p w14:paraId="000000B4">
            <w:pPr>
              <w:numPr>
                <w:ilvl w:val="0"/>
                <w:numId w:val="2"/>
              </w:numPr>
              <w:spacing w:before="0" w:after="200"/>
              <w:ind w:left="850" w:hanging="4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sản phẩm mới được thêm vào, sản phẩm sẽ hiển thị trong giỏ hàng</w:t>
            </w:r>
          </w:p>
          <w:p w14:paraId="000000B5">
            <w:pPr>
              <w:numPr>
                <w:ilvl w:val="0"/>
                <w:numId w:val="2"/>
              </w:numPr>
              <w:spacing w:before="0" w:after="200"/>
              <w:ind w:left="850" w:hanging="4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sản phẩm bị xóa, sản phẩm sẽ không còn trong giỏ hàng</w:t>
            </w:r>
          </w:p>
          <w:p w14:paraId="000000B6">
            <w:pPr>
              <w:numPr>
                <w:ilvl w:val="0"/>
                <w:numId w:val="2"/>
              </w:numPr>
              <w:spacing w:before="0" w:after="200"/>
              <w:ind w:left="850" w:hanging="4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sản phẩm được chỉnh sửa, các thông tin của sản phẩm sẽ được cập nhật</w:t>
            </w:r>
          </w:p>
          <w:p w14:paraId="000000B7">
            <w:pPr>
              <w:numPr>
                <w:ilvl w:val="0"/>
                <w:numId w:val="2"/>
              </w:numPr>
              <w:spacing w:before="0" w:after="200"/>
              <w:ind w:left="850" w:hanging="4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người dùng bấm nút “Thanh toán”, hệ thống sẽ chuyển tới trang thanh toán</w:t>
            </w:r>
          </w:p>
        </w:tc>
      </w:tr>
    </w:tbl>
    <w:p w14:paraId="000000B8">
      <w:pPr>
        <w:spacing w:before="240" w:after="240"/>
        <w:rPr>
          <w:b/>
          <w:sz w:val="28"/>
          <w:szCs w:val="28"/>
        </w:rPr>
      </w:pPr>
    </w:p>
    <w:p w14:paraId="000000B9">
      <w:pPr>
        <w:numPr>
          <w:ilvl w:val="2"/>
          <w:numId w:val="1"/>
        </w:numPr>
        <w:ind w:left="2160" w:hanging="360"/>
        <w:rPr>
          <w:b/>
          <w:sz w:val="28"/>
          <w:szCs w:val="28"/>
        </w:rPr>
      </w:pPr>
      <w:r>
        <w:rPr>
          <w:b/>
          <w:sz w:val="28"/>
          <w:szCs w:val="28"/>
          <w:rtl w:val="0"/>
        </w:rPr>
        <w:t>Thanh toán sản phẩm</w:t>
      </w:r>
    </w:p>
    <w:p w14:paraId="000000BA">
      <w:pPr>
        <w:ind w:left="0" w:firstLine="0"/>
        <w:rPr>
          <w:b/>
          <w:sz w:val="28"/>
          <w:szCs w:val="28"/>
        </w:rPr>
      </w:pPr>
      <w:r>
        <w:rPr>
          <w:b/>
          <w:sz w:val="28"/>
          <w:szCs w:val="28"/>
        </w:rPr>
        <w:drawing>
          <wp:inline distT="114300" distB="114300" distL="114300" distR="114300">
            <wp:extent cx="5730875" cy="1003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9"/>
                    <a:srcRect/>
                    <a:stretch>
                      <a:fillRect/>
                    </a:stretch>
                  </pic:blipFill>
                  <pic:spPr>
                    <a:xfrm>
                      <a:off x="0" y="0"/>
                      <a:ext cx="5731200" cy="1003300"/>
                    </a:xfrm>
                    <a:prstGeom prst="rect">
                      <a:avLst/>
                    </a:prstGeom>
                  </pic:spPr>
                </pic:pic>
              </a:graphicData>
            </a:graphic>
          </wp:inline>
        </w:drawing>
      </w:r>
    </w:p>
    <w:p w14:paraId="000000BB">
      <w:pPr>
        <w:ind w:left="0" w:firstLine="0"/>
        <w:rPr>
          <w:b/>
          <w:sz w:val="28"/>
          <w:szCs w:val="28"/>
        </w:rPr>
      </w:pP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945"/>
        <w:gridCol w:w="5055"/>
      </w:tblGrid>
      <w:tr w14:paraId="66A85A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CCCCCC"/>
            <w:tcMar>
              <w:top w:w="100" w:type="dxa"/>
              <w:left w:w="100" w:type="dxa"/>
              <w:bottom w:w="100" w:type="dxa"/>
              <w:right w:w="100" w:type="dxa"/>
            </w:tcMar>
            <w:vAlign w:val="top"/>
          </w:tcPr>
          <w:p w14:paraId="000000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thành phần</w:t>
            </w:r>
          </w:p>
        </w:tc>
        <w:tc>
          <w:tcPr>
            <w:shd w:val="clear" w:color="auto" w:fill="CCCCCC"/>
            <w:tcMar>
              <w:top w:w="100" w:type="dxa"/>
              <w:left w:w="100" w:type="dxa"/>
              <w:bottom w:w="100" w:type="dxa"/>
              <w:right w:w="100" w:type="dxa"/>
            </w:tcMar>
            <w:vAlign w:val="top"/>
          </w:tcPr>
          <w:p w14:paraId="00000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tc>
      </w:tr>
      <w:tr w14:paraId="0CE94E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B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sản phẩm</w:t>
            </w:r>
          </w:p>
        </w:tc>
      </w:tr>
      <w:tr w14:paraId="5CEE4A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C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0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chọn sản phẩm và tiến hành thanh toán</w:t>
            </w:r>
          </w:p>
        </w:tc>
      </w:tr>
      <w:tr w14:paraId="699214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C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0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796947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C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đã đăng nhập/đăng ký tài khoản, sản phẩm còn hàng</w:t>
            </w:r>
          </w:p>
        </w:tc>
      </w:tr>
      <w:tr w14:paraId="0CC283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restart"/>
          </w:tcPr>
          <w:p w14:paraId="000000C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 Khách hàng duyệt danh sách sản phẩm. </w:t>
            </w:r>
          </w:p>
        </w:tc>
      </w:tr>
      <w:tr w14:paraId="2599AA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0C8">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0C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Khách hàng chọn sản phẩm muốn mua và thêm vào giỏ hàng. </w:t>
            </w:r>
          </w:p>
        </w:tc>
      </w:tr>
      <w:tr w14:paraId="3C89AA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0CA">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0C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tiến hành thanh toán.</w:t>
            </w:r>
          </w:p>
        </w:tc>
      </w:tr>
      <w:tr w14:paraId="61DE95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Luồng thay thế/ phần mở rộng</w:t>
            </w:r>
          </w:p>
        </w:tc>
        <w:tc>
          <w:tcPr>
            <w:shd w:val="clear" w:color="auto" w:fill="auto"/>
            <w:tcMar>
              <w:top w:w="100" w:type="dxa"/>
              <w:left w:w="100" w:type="dxa"/>
              <w:bottom w:w="100" w:type="dxa"/>
              <w:right w:w="100" w:type="dxa"/>
            </w:tcMar>
            <w:vAlign w:val="top"/>
          </w:tcPr>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 Khách hàng thay đổi số lượng sản phẩm. </w:t>
            </w:r>
          </w:p>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Khách hàng xóa sản phẩm khỏi giỏ hàng. </w:t>
            </w:r>
          </w:p>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thông báo sản phẩm hết hàng.</w:t>
            </w:r>
          </w:p>
        </w:tc>
      </w:tr>
      <w:tr w14:paraId="167602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Hậu điều kiện</w:t>
            </w:r>
          </w:p>
        </w:tc>
        <w:tc>
          <w:tcPr>
            <w:shd w:val="clear" w:color="auto" w:fill="auto"/>
            <w:tcMar>
              <w:top w:w="100" w:type="dxa"/>
              <w:left w:w="100" w:type="dxa"/>
              <w:bottom w:w="100" w:type="dxa"/>
              <w:right w:w="100" w:type="dxa"/>
            </w:tcMar>
            <w:vAlign w:val="top"/>
          </w:tcPr>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Giỏ hàng của khách hàng được cập nhật, đơn hàng được tạo.</w:t>
            </w:r>
          </w:p>
        </w:tc>
      </w:tr>
    </w:tbl>
    <w:p w14:paraId="000000D2">
      <w:pPr>
        <w:ind w:left="0" w:firstLine="0"/>
        <w:rPr>
          <w:b/>
          <w:sz w:val="28"/>
          <w:szCs w:val="28"/>
        </w:rPr>
      </w:pPr>
    </w:p>
    <w:p w14:paraId="000000D3">
      <w:pPr>
        <w:numPr>
          <w:ilvl w:val="2"/>
          <w:numId w:val="1"/>
        </w:numPr>
        <w:ind w:left="2160" w:hanging="360"/>
        <w:rPr>
          <w:b/>
          <w:sz w:val="28"/>
          <w:szCs w:val="28"/>
        </w:rPr>
      </w:pPr>
      <w:r>
        <w:rPr>
          <w:b/>
          <w:sz w:val="28"/>
          <w:szCs w:val="28"/>
          <w:rtl w:val="0"/>
        </w:rPr>
        <w:t>Quản lý lịch sử đơn hàng</w:t>
      </w:r>
    </w:p>
    <w:p w14:paraId="000000D4">
      <w:pPr>
        <w:ind w:left="2160" w:firstLine="0"/>
        <w:rPr>
          <w:b/>
          <w:sz w:val="28"/>
          <w:szCs w:val="28"/>
        </w:rPr>
      </w:pPr>
    </w:p>
    <w:p w14:paraId="000000D5">
      <w:pPr>
        <w:ind w:left="2160" w:hanging="2301"/>
        <w:rPr>
          <w:b/>
          <w:sz w:val="28"/>
          <w:szCs w:val="28"/>
        </w:rPr>
      </w:pPr>
      <w:r>
        <w:rPr>
          <w:b/>
          <w:sz w:val="28"/>
          <w:szCs w:val="28"/>
        </w:rPr>
        <w:drawing>
          <wp:inline distT="114300" distB="114300" distL="114300" distR="114300">
            <wp:extent cx="6019800" cy="194818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0"/>
                    <a:srcRect/>
                    <a:stretch>
                      <a:fillRect/>
                    </a:stretch>
                  </pic:blipFill>
                  <pic:spPr>
                    <a:xfrm>
                      <a:off x="0" y="0"/>
                      <a:ext cx="6019800" cy="1948653"/>
                    </a:xfrm>
                    <a:prstGeom prst="rect">
                      <a:avLst/>
                    </a:prstGeom>
                  </pic:spPr>
                </pic:pic>
              </a:graphicData>
            </a:graphic>
          </wp:inline>
        </w:drawing>
      </w:r>
    </w:p>
    <w:p w14:paraId="000000D6">
      <w:pPr>
        <w:rPr>
          <w:b/>
          <w:sz w:val="28"/>
          <w:szCs w:val="28"/>
        </w:rPr>
      </w:pP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945"/>
        <w:gridCol w:w="5055"/>
      </w:tblGrid>
      <w:tr w14:paraId="772E4E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CCCCCC"/>
            <w:tcMar>
              <w:top w:w="100" w:type="dxa"/>
              <w:left w:w="100" w:type="dxa"/>
              <w:bottom w:w="100" w:type="dxa"/>
              <w:right w:w="100" w:type="dxa"/>
            </w:tcMar>
            <w:vAlign w:val="top"/>
          </w:tcPr>
          <w:p w14:paraId="000000D7">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thành phần</w:t>
            </w:r>
          </w:p>
        </w:tc>
        <w:tc>
          <w:tcPr>
            <w:shd w:val="clear" w:color="auto" w:fill="CCCCCC"/>
            <w:tcMar>
              <w:top w:w="100" w:type="dxa"/>
              <w:left w:w="100" w:type="dxa"/>
              <w:bottom w:w="100" w:type="dxa"/>
              <w:right w:w="100" w:type="dxa"/>
            </w:tcMar>
            <w:vAlign w:val="top"/>
          </w:tcPr>
          <w:p w14:paraId="000000D8">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tc>
      </w:tr>
      <w:tr w14:paraId="445071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D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0D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Lịch sử mua hàng</w:t>
            </w:r>
          </w:p>
        </w:tc>
      </w:tr>
      <w:tr w14:paraId="1A11D9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D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0D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xem lại những sản phẩm đã mua</w:t>
            </w:r>
          </w:p>
        </w:tc>
      </w:tr>
      <w:tr w14:paraId="107FB7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D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0D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5827CA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D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0E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đã đăng nhập/đăng ký tài khoản</w:t>
            </w:r>
          </w:p>
        </w:tc>
      </w:tr>
      <w:tr w14:paraId="0DC121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restart"/>
          </w:tcPr>
          <w:p w14:paraId="000000E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0E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 Khách hàng xem lại đơn hàng đã mua. </w:t>
            </w:r>
          </w:p>
        </w:tc>
      </w:tr>
      <w:tr w14:paraId="050AA8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0E3">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0E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Khách hàng ấn chọn xem chi tiết từng đơn hàng để xem lại chi tiết đơn hàng . </w:t>
            </w:r>
          </w:p>
        </w:tc>
      </w:tr>
      <w:tr w14:paraId="79A68E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E5">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Luồng thay thế/ phần mở rộng</w:t>
            </w:r>
          </w:p>
        </w:tc>
        <w:tc>
          <w:tcPr>
            <w:shd w:val="clear" w:color="auto" w:fill="auto"/>
            <w:tcMar>
              <w:top w:w="100" w:type="dxa"/>
              <w:left w:w="100" w:type="dxa"/>
              <w:bottom w:w="100" w:type="dxa"/>
              <w:right w:w="100" w:type="dxa"/>
            </w:tcMar>
            <w:vAlign w:val="top"/>
          </w:tcPr>
          <w:p w14:paraId="000000E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có</w:t>
            </w:r>
          </w:p>
        </w:tc>
      </w:tr>
      <w:tr w14:paraId="61A760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0E7">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Hậu điều kiện</w:t>
            </w:r>
          </w:p>
        </w:tc>
        <w:tc>
          <w:tcPr>
            <w:shd w:val="clear" w:color="auto" w:fill="auto"/>
            <w:tcMar>
              <w:top w:w="100" w:type="dxa"/>
              <w:left w:w="100" w:type="dxa"/>
              <w:bottom w:w="100" w:type="dxa"/>
              <w:right w:w="100" w:type="dxa"/>
            </w:tcMar>
            <w:vAlign w:val="top"/>
          </w:tcPr>
          <w:p w14:paraId="000000E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có</w:t>
            </w:r>
          </w:p>
        </w:tc>
      </w:tr>
    </w:tbl>
    <w:p w14:paraId="000000E9">
      <w:pPr>
        <w:rPr>
          <w:b/>
          <w:sz w:val="28"/>
          <w:szCs w:val="28"/>
        </w:rPr>
      </w:pPr>
    </w:p>
    <w:p w14:paraId="000000EA">
      <w:pPr>
        <w:numPr>
          <w:ilvl w:val="2"/>
          <w:numId w:val="1"/>
        </w:numPr>
        <w:ind w:left="2160" w:hanging="360"/>
        <w:rPr>
          <w:b/>
          <w:sz w:val="28"/>
          <w:szCs w:val="28"/>
        </w:rPr>
      </w:pPr>
      <w:r>
        <w:rPr>
          <w:b/>
          <w:sz w:val="28"/>
          <w:szCs w:val="28"/>
          <w:rtl w:val="0"/>
        </w:rPr>
        <w:t>Thống kê</w:t>
      </w:r>
    </w:p>
    <w:p w14:paraId="000000EB">
      <w:pPr>
        <w:numPr>
          <w:ilvl w:val="2"/>
          <w:numId w:val="1"/>
        </w:numPr>
        <w:ind w:left="2160" w:hanging="360"/>
        <w:rPr>
          <w:b/>
          <w:sz w:val="28"/>
          <w:szCs w:val="28"/>
        </w:rPr>
      </w:pPr>
      <w:r>
        <w:rPr>
          <w:b/>
          <w:sz w:val="28"/>
          <w:szCs w:val="28"/>
          <w:rtl w:val="0"/>
        </w:rPr>
        <w:t>Quản lý thành viên</w:t>
      </w:r>
    </w:p>
    <w:p w14:paraId="000000EC">
      <w:pPr>
        <w:ind w:left="0" w:firstLine="0"/>
        <w:rPr>
          <w:b/>
          <w:sz w:val="28"/>
          <w:szCs w:val="28"/>
        </w:rPr>
      </w:pPr>
      <w:r>
        <w:rPr>
          <w:b/>
          <w:sz w:val="28"/>
          <w:szCs w:val="28"/>
        </w:rPr>
        <w:drawing>
          <wp:inline distT="114300" distB="114300" distL="114300" distR="114300">
            <wp:extent cx="5553075" cy="36290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1"/>
                    <a:srcRect/>
                    <a:stretch>
                      <a:fillRect/>
                    </a:stretch>
                  </pic:blipFill>
                  <pic:spPr>
                    <a:xfrm>
                      <a:off x="0" y="0"/>
                      <a:ext cx="5553075" cy="3629025"/>
                    </a:xfrm>
                    <a:prstGeom prst="rect">
                      <a:avLst/>
                    </a:prstGeom>
                  </pic:spPr>
                </pic:pic>
              </a:graphicData>
            </a:graphic>
          </wp:inline>
        </w:drawing>
      </w:r>
    </w:p>
    <w:p w14:paraId="000000ED">
      <w:pPr>
        <w:jc w:val="center"/>
        <w:rPr>
          <w:rFonts w:ascii="Times New Roman" w:hAnsi="Times New Roman" w:eastAsia="Times New Roman" w:cs="Times New Roman"/>
          <w:b/>
          <w:i/>
          <w:sz w:val="26"/>
          <w:szCs w:val="26"/>
        </w:rPr>
      </w:pPr>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200CF5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0EE">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0EF">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4C5316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0F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thành viên</w:t>
            </w:r>
          </w:p>
        </w:tc>
      </w:tr>
      <w:tr w14:paraId="427DE9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0F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quản lý thành viên của hệ thống thông qua lọc, sửa, đổi mật khẩu và thêm thành viên</w:t>
            </w:r>
          </w:p>
        </w:tc>
      </w:tr>
      <w:tr w14:paraId="624ED0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0F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w:t>
            </w:r>
          </w:p>
        </w:tc>
      </w:tr>
      <w:tr w14:paraId="602C46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0F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phải có phân quyền nhân viên để thực hiện các chức năng quản lý</w:t>
            </w:r>
          </w:p>
        </w:tc>
      </w:tr>
      <w:tr w14:paraId="6C272B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restart"/>
          </w:tcPr>
          <w:p w14:paraId="000000F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0F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đơn nhập</w:t>
            </w:r>
          </w:p>
        </w:tc>
      </w:tr>
      <w:tr w14:paraId="0D8C90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FA">
            <w:pPr>
              <w:widowControl w:val="0"/>
              <w:spacing w:before="0" w:after="0" w:line="240" w:lineRule="auto"/>
              <w:ind w:left="0" w:firstLine="0"/>
            </w:pPr>
          </w:p>
        </w:tc>
        <w:tc>
          <w:tcPr>
            <w:shd w:val="clear" w:color="auto" w:fill="auto"/>
            <w:tcMar>
              <w:top w:w="100" w:type="dxa"/>
              <w:left w:w="100" w:type="dxa"/>
              <w:bottom w:w="100" w:type="dxa"/>
              <w:right w:w="100" w:type="dxa"/>
            </w:tcMar>
            <w:vAlign w:val="top"/>
          </w:tcPr>
          <w:p w14:paraId="000000F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75E7A9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0FC">
            <w:pPr>
              <w:widowControl w:val="0"/>
              <w:spacing w:before="0" w:after="0" w:line="240" w:lineRule="auto"/>
              <w:ind w:left="0" w:firstLine="0"/>
            </w:pPr>
          </w:p>
        </w:tc>
        <w:tc>
          <w:tcPr>
            <w:shd w:val="clear" w:color="auto" w:fill="auto"/>
            <w:tcMar>
              <w:top w:w="100" w:type="dxa"/>
              <w:left w:w="100" w:type="dxa"/>
              <w:bottom w:w="100" w:type="dxa"/>
              <w:right w:w="100" w:type="dxa"/>
            </w:tcMar>
            <w:vAlign w:val="top"/>
          </w:tcPr>
          <w:p w14:paraId="000000FD">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Lọc thành viên:</w:t>
            </w:r>
          </w:p>
          <w:p w14:paraId="000000FE">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Nhập thông tin cần lọc</w:t>
            </w:r>
          </w:p>
          <w:p w14:paraId="000000FF">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Chọn nút “Lọc”</w:t>
            </w:r>
          </w:p>
          <w:p w14:paraId="00000100">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Hệ thống hiển thị chính xác hoặc gần đúng thành viên thỏa mãn điều kiện lọc</w:t>
            </w:r>
          </w:p>
        </w:tc>
      </w:tr>
      <w:tr w14:paraId="6B4E92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01">
            <w:pPr>
              <w:widowControl w:val="0"/>
              <w:spacing w:before="0" w:after="0" w:line="240" w:lineRule="auto"/>
              <w:ind w:left="0" w:firstLine="0"/>
            </w:pPr>
          </w:p>
        </w:tc>
        <w:tc>
          <w:tcPr>
            <w:shd w:val="clear" w:color="auto" w:fill="auto"/>
            <w:tcMar>
              <w:top w:w="100" w:type="dxa"/>
              <w:left w:w="100" w:type="dxa"/>
              <w:bottom w:w="100" w:type="dxa"/>
              <w:right w:w="100" w:type="dxa"/>
            </w:tcMar>
            <w:vAlign w:val="top"/>
          </w:tcPr>
          <w:p w14:paraId="0000010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thành viên: khi ấn vào nút sửa sẽ hiện bảng thông tin của thành viên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 xml:space="preserve">2.2.1 Sửa mã người dùng: người dùng sẽ nhập mã thành viên mới </w:t>
            </w:r>
          </w:p>
          <w:p w14:paraId="0000010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Sửa loại tài khoản: hiện Combobox bao gồm “người dùng”. “quản trị viên” và “nhân viên”, chọn giá trị cần sửa thành theo ý.</w:t>
            </w:r>
          </w:p>
          <w:p w14:paraId="0000010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Sửa trạng thái: hiện Combobox gồm “Hoạt động” và “Ngưng hoạt động”, chọn giá trị cần sửa thành theo ý</w:t>
            </w:r>
          </w:p>
        </w:tc>
      </w:tr>
      <w:tr w14:paraId="5652D9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05">
            <w:pPr>
              <w:widowControl w:val="0"/>
              <w:spacing w:before="0" w:after="0" w:line="240" w:lineRule="auto"/>
              <w:ind w:left="0" w:firstLine="0"/>
            </w:pPr>
          </w:p>
        </w:tc>
        <w:tc>
          <w:tcPr>
            <w:shd w:val="clear" w:color="auto" w:fill="auto"/>
            <w:tcMar>
              <w:top w:w="100" w:type="dxa"/>
              <w:left w:w="100" w:type="dxa"/>
              <w:bottom w:w="100" w:type="dxa"/>
              <w:right w:w="100" w:type="dxa"/>
            </w:tcMar>
            <w:vAlign w:val="top"/>
          </w:tcPr>
          <w:p w14:paraId="0000010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Đổi mật khẩu: Hiển thị bảng đổi mật khẩu</w:t>
            </w:r>
          </w:p>
          <w:p w14:paraId="0000010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Nhập mật khẩu hiện tại</w:t>
            </w:r>
          </w:p>
          <w:p w14:paraId="0000010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Nhập mật khẩu mới</w:t>
            </w:r>
          </w:p>
          <w:p w14:paraId="0000010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Nhập lại mật khẩu mới, nếu trùng thì sẽ thông báo đổi mật khẩu thành công</w:t>
            </w:r>
          </w:p>
        </w:tc>
      </w:tr>
      <w:tr w14:paraId="3624C3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0A">
            <w:pPr>
              <w:widowControl w:val="0"/>
              <w:spacing w:before="0" w:after="0" w:line="240" w:lineRule="auto"/>
              <w:ind w:left="0" w:firstLine="0"/>
            </w:pPr>
          </w:p>
        </w:tc>
        <w:tc>
          <w:tcPr>
            <w:shd w:val="clear" w:color="auto" w:fill="auto"/>
            <w:tcMar>
              <w:top w:w="100" w:type="dxa"/>
              <w:left w:w="100" w:type="dxa"/>
              <w:bottom w:w="100" w:type="dxa"/>
              <w:right w:w="100" w:type="dxa"/>
            </w:tcMar>
            <w:vAlign w:val="top"/>
          </w:tcPr>
          <w:p w14:paraId="0000010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Thêm thành viên: Hiển thị bảng thêm thành viên</w:t>
            </w:r>
          </w:p>
          <w:p w14:paraId="0000010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Nhập các trường dữ liệu theo thông tin của thành viên cần thêm</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2.4.2 Nhấn thêm sẽ hiện thêm thành công</w:t>
            </w:r>
          </w:p>
        </w:tc>
      </w:tr>
      <w:tr w14:paraId="7DFF7F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10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10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Nếu để trống sẽ hiện thông báo lỗi</w:t>
            </w:r>
          </w:p>
          <w:p w14:paraId="0000010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2.3.1 - 2.3.3 Nếu để trống sẽ hiện thông báo lỗi</w:t>
            </w:r>
          </w:p>
          <w:p w14:paraId="0000011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Nếu để trống hoặc sai định dạng theo quy định sẽ bị lỗi</w:t>
            </w:r>
          </w:p>
        </w:tc>
      </w:tr>
      <w:tr w14:paraId="275C7E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11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thực thi thành công thì thông tin của thành viên sẽ được được cập nhật vào hệ thống. Ngược lại thông tin của hệ thống không thay đổi.</w:t>
            </w:r>
          </w:p>
        </w:tc>
      </w:tr>
    </w:tbl>
    <w:p w14:paraId="00000113">
      <w:pPr>
        <w:rPr>
          <w:b/>
          <w:sz w:val="28"/>
          <w:szCs w:val="28"/>
        </w:rPr>
      </w:pPr>
    </w:p>
    <w:p w14:paraId="00000114">
      <w:pPr>
        <w:ind w:left="2160" w:firstLine="0"/>
        <w:rPr>
          <w:b/>
          <w:sz w:val="28"/>
          <w:szCs w:val="28"/>
        </w:rPr>
      </w:pPr>
    </w:p>
    <w:p w14:paraId="00000115">
      <w:pPr>
        <w:ind w:left="2160" w:firstLine="0"/>
        <w:rPr>
          <w:b/>
          <w:sz w:val="28"/>
          <w:szCs w:val="28"/>
        </w:rPr>
      </w:pPr>
    </w:p>
    <w:p w14:paraId="00000116">
      <w:pPr>
        <w:ind w:left="1440" w:firstLine="0"/>
        <w:rPr>
          <w:b/>
          <w:sz w:val="28"/>
          <w:szCs w:val="28"/>
        </w:rPr>
      </w:pPr>
    </w:p>
    <w:p w14:paraId="00000117">
      <w:pPr>
        <w:ind w:left="1440" w:firstLine="0"/>
        <w:rPr>
          <w:b/>
          <w:sz w:val="28"/>
          <w:szCs w:val="28"/>
        </w:rPr>
      </w:pPr>
    </w:p>
    <w:p w14:paraId="00000118">
      <w:pPr>
        <w:ind w:left="1440" w:firstLine="0"/>
        <w:rPr>
          <w:b/>
          <w:sz w:val="28"/>
          <w:szCs w:val="28"/>
        </w:rPr>
      </w:pPr>
    </w:p>
    <w:p w14:paraId="00000119">
      <w:pPr>
        <w:ind w:left="1440" w:firstLine="0"/>
        <w:rPr>
          <w:b/>
          <w:sz w:val="28"/>
          <w:szCs w:val="28"/>
        </w:rPr>
      </w:pPr>
    </w:p>
    <w:p w14:paraId="0000011A">
      <w:pPr>
        <w:ind w:left="1440" w:firstLine="0"/>
        <w:rPr>
          <w:b/>
          <w:sz w:val="28"/>
          <w:szCs w:val="28"/>
        </w:rPr>
      </w:pPr>
    </w:p>
    <w:p w14:paraId="0000011B">
      <w:pPr>
        <w:ind w:left="1440" w:firstLine="0"/>
        <w:rPr>
          <w:b/>
          <w:sz w:val="28"/>
          <w:szCs w:val="28"/>
        </w:rPr>
      </w:pPr>
    </w:p>
    <w:p w14:paraId="0000011C">
      <w:pPr>
        <w:ind w:left="1440" w:firstLine="0"/>
        <w:rPr>
          <w:b/>
          <w:sz w:val="28"/>
          <w:szCs w:val="28"/>
        </w:rPr>
      </w:pPr>
    </w:p>
    <w:p w14:paraId="0000011D">
      <w:pPr>
        <w:ind w:left="1440" w:firstLine="0"/>
        <w:rPr>
          <w:b/>
          <w:sz w:val="28"/>
          <w:szCs w:val="28"/>
        </w:rPr>
      </w:pPr>
    </w:p>
    <w:p w14:paraId="0000011E">
      <w:pPr>
        <w:ind w:left="1440" w:firstLine="0"/>
        <w:rPr>
          <w:b/>
          <w:sz w:val="28"/>
          <w:szCs w:val="28"/>
        </w:rPr>
      </w:pPr>
    </w:p>
    <w:p w14:paraId="0000011F">
      <w:pPr>
        <w:ind w:left="1440" w:firstLine="0"/>
        <w:rPr>
          <w:b/>
          <w:sz w:val="28"/>
          <w:szCs w:val="28"/>
        </w:rPr>
      </w:pPr>
    </w:p>
    <w:p w14:paraId="00000120">
      <w:pPr>
        <w:ind w:left="1440" w:firstLine="0"/>
        <w:rPr>
          <w:b/>
          <w:sz w:val="28"/>
          <w:szCs w:val="28"/>
        </w:rPr>
      </w:pPr>
    </w:p>
    <w:p w14:paraId="00000121">
      <w:pPr>
        <w:ind w:left="1440" w:firstLine="0"/>
        <w:rPr>
          <w:b/>
          <w:sz w:val="28"/>
          <w:szCs w:val="28"/>
        </w:rPr>
      </w:pPr>
    </w:p>
    <w:p w14:paraId="00000122">
      <w:pPr>
        <w:ind w:left="1440" w:firstLine="0"/>
        <w:rPr>
          <w:b/>
          <w:sz w:val="28"/>
          <w:szCs w:val="28"/>
        </w:rPr>
      </w:pPr>
    </w:p>
    <w:p w14:paraId="00000123">
      <w:pPr>
        <w:ind w:left="1440" w:firstLine="0"/>
        <w:rPr>
          <w:b/>
          <w:sz w:val="28"/>
          <w:szCs w:val="28"/>
        </w:rPr>
      </w:pPr>
    </w:p>
    <w:p w14:paraId="00000124">
      <w:pPr>
        <w:ind w:left="1440" w:firstLine="0"/>
        <w:rPr>
          <w:b/>
          <w:sz w:val="28"/>
          <w:szCs w:val="28"/>
        </w:rPr>
      </w:pPr>
    </w:p>
    <w:p w14:paraId="00000125">
      <w:pPr>
        <w:ind w:left="1440" w:firstLine="0"/>
        <w:rPr>
          <w:b/>
          <w:sz w:val="28"/>
          <w:szCs w:val="28"/>
        </w:rPr>
      </w:pPr>
    </w:p>
    <w:p w14:paraId="00000126">
      <w:pPr>
        <w:numPr>
          <w:ilvl w:val="2"/>
          <w:numId w:val="1"/>
        </w:numPr>
        <w:ind w:left="2160" w:hanging="360"/>
        <w:rPr>
          <w:b/>
          <w:sz w:val="28"/>
          <w:szCs w:val="28"/>
        </w:rPr>
      </w:pPr>
      <w:r>
        <w:rPr>
          <w:b/>
          <w:sz w:val="28"/>
          <w:szCs w:val="28"/>
          <w:rtl w:val="0"/>
        </w:rPr>
        <w:t>Quản lý sản phẩm</w:t>
      </w:r>
    </w:p>
    <w:p w14:paraId="00000127">
      <w:pPr>
        <w:ind w:left="2160" w:firstLine="0"/>
        <w:rPr>
          <w:b/>
          <w:sz w:val="28"/>
          <w:szCs w:val="28"/>
        </w:rPr>
      </w:pPr>
    </w:p>
    <w:p w14:paraId="00000128">
      <w:pPr>
        <w:ind w:left="0" w:firstLine="0"/>
        <w:jc w:val="left"/>
        <w:rPr>
          <w:b/>
          <w:sz w:val="28"/>
          <w:szCs w:val="28"/>
        </w:rPr>
      </w:pPr>
      <w:r>
        <w:rPr>
          <w:b/>
          <w:sz w:val="28"/>
          <w:szCs w:val="28"/>
        </w:rPr>
        <w:drawing>
          <wp:inline distT="114300" distB="114300" distL="114300" distR="114300">
            <wp:extent cx="5730875" cy="4521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12"/>
                    <a:srcRect/>
                    <a:stretch>
                      <a:fillRect/>
                    </a:stretch>
                  </pic:blipFill>
                  <pic:spPr>
                    <a:xfrm>
                      <a:off x="0" y="0"/>
                      <a:ext cx="5731200" cy="4521200"/>
                    </a:xfrm>
                    <a:prstGeom prst="rect">
                      <a:avLst/>
                    </a:prstGeom>
                  </pic:spPr>
                </pic:pic>
              </a:graphicData>
            </a:graphic>
          </wp:inline>
        </w:drawing>
      </w:r>
    </w:p>
    <w:p w14:paraId="00000129">
      <w:pPr>
        <w:ind w:left="0" w:firstLine="0"/>
        <w:jc w:val="left"/>
        <w:rPr>
          <w:b/>
          <w:sz w:val="28"/>
          <w:szCs w:val="28"/>
        </w:rPr>
      </w:pPr>
    </w:p>
    <w:p w14:paraId="0000012A">
      <w:pPr>
        <w:rPr>
          <w:b/>
          <w:sz w:val="28"/>
          <w:szCs w:val="28"/>
        </w:rPr>
      </w:pPr>
    </w:p>
    <w:tbl>
      <w:tblPr>
        <w:tblStyle w:val="19"/>
        <w:tblW w:w="901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6915"/>
      </w:tblGrid>
      <w:tr w14:paraId="4C443D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shd w:val="clear" w:color="auto" w:fill="D9D9D9"/>
          </w:tcPr>
          <w:p w14:paraId="0000012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thành phần</w:t>
            </w:r>
          </w:p>
        </w:tc>
        <w:tc>
          <w:tcPr>
            <w:tcBorders>
              <w:top w:val="single" w:color="000000" w:sz="4" w:space="0"/>
              <w:left w:val="single" w:color="000000" w:sz="4" w:space="0"/>
              <w:bottom w:val="single" w:color="000000" w:sz="4" w:space="0"/>
              <w:right w:val="single" w:color="000000" w:sz="4" w:space="0"/>
            </w:tcBorders>
            <w:shd w:val="clear" w:color="auto" w:fill="D9D9D9"/>
          </w:tcPr>
          <w:p w14:paraId="0000012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r>
      <w:tr w14:paraId="7A7DC6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12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tcBorders>
              <w:top w:val="single" w:color="000000" w:sz="4" w:space="0"/>
              <w:left w:val="single" w:color="000000" w:sz="4" w:space="0"/>
              <w:bottom w:val="single" w:color="000000" w:sz="4" w:space="0"/>
              <w:right w:val="single" w:color="000000" w:sz="4" w:space="0"/>
            </w:tcBorders>
          </w:tcPr>
          <w:p w14:paraId="0000012E">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sản phẩm</w:t>
            </w:r>
          </w:p>
        </w:tc>
      </w:tr>
      <w:tr w14:paraId="005047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jc w:val="center"/>
        </w:trPr>
        <w:tc>
          <w:tcPr>
            <w:tcBorders>
              <w:top w:val="single" w:color="000000" w:sz="4" w:space="0"/>
              <w:left w:val="single" w:color="000000" w:sz="4" w:space="0"/>
              <w:bottom w:val="single" w:color="000000" w:sz="4" w:space="0"/>
              <w:right w:val="single" w:color="000000" w:sz="4" w:space="0"/>
            </w:tcBorders>
          </w:tcPr>
          <w:p w14:paraId="0000012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tcBorders>
              <w:top w:val="single" w:color="000000" w:sz="4" w:space="0"/>
              <w:left w:val="single" w:color="000000" w:sz="4" w:space="0"/>
              <w:bottom w:val="single" w:color="000000" w:sz="4" w:space="0"/>
              <w:right w:val="single" w:color="000000" w:sz="4" w:space="0"/>
            </w:tcBorders>
          </w:tcPr>
          <w:p w14:paraId="0000013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quản lý sản phẩm thông qua các phương thức thêm, sửa, xóa và lọc sản phẩm</w:t>
            </w:r>
          </w:p>
        </w:tc>
      </w:tr>
      <w:tr w14:paraId="72E373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131">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tcPr>
          <w:p w14:paraId="0000013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153D4B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13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tcBorders>
              <w:top w:val="single" w:color="000000" w:sz="4" w:space="0"/>
              <w:left w:val="single" w:color="000000" w:sz="4" w:space="0"/>
              <w:bottom w:val="single" w:color="000000" w:sz="4" w:space="0"/>
              <w:right w:val="single" w:color="000000" w:sz="4" w:space="0"/>
            </w:tcBorders>
          </w:tcPr>
          <w:p w14:paraId="0000013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được phân quyền module “Quản lý sản phẩm”</w:t>
            </w:r>
          </w:p>
        </w:tc>
      </w:tr>
      <w:tr w14:paraId="43CD78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13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tcBorders>
              <w:top w:val="single" w:color="000000" w:sz="4" w:space="0"/>
              <w:left w:val="single" w:color="000000" w:sz="4" w:space="0"/>
              <w:bottom w:val="single" w:color="000000" w:sz="4" w:space="0"/>
              <w:right w:val="single" w:color="000000" w:sz="4" w:space="0"/>
            </w:tcBorders>
          </w:tcPr>
          <w:p w14:paraId="0000013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các sản phẩm</w:t>
            </w:r>
          </w:p>
        </w:tc>
      </w:tr>
      <w:tr w14:paraId="7AF88E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37">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13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730BB6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8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39">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13A">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 Thêm sản phẩm: </w:t>
            </w:r>
          </w:p>
          <w:p w14:paraId="0000013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2.1.1. Hệ thống hiện form nhập thông tin sản phẩm. </w:t>
            </w:r>
          </w:p>
          <w:p w14:paraId="0000013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Admin điền đầy đủ thông tin sản phẩm, sau</w:t>
            </w:r>
          </w:p>
          <w:p w14:paraId="0000013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đó Admin chọn nút “Thêm”.</w:t>
            </w:r>
          </w:p>
          <w:p w14:paraId="0000013E">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2.1.3. Hệ thống kiểm tra thông tin được nhập. </w:t>
            </w:r>
          </w:p>
          <w:p w14:paraId="0000013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Hệ thống lưu nhà cung cấp vào cơ sở dữ liệu.</w:t>
            </w:r>
          </w:p>
          <w:p w14:paraId="0000014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2.1.5 Sản phẩm vừa được thêm sẽ ở trạng thái “Chưa kinh doanh”</w:t>
            </w:r>
          </w:p>
        </w:tc>
      </w:tr>
      <w:tr w14:paraId="1DF15B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7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41">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14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thông tin sản phẩm:</w:t>
            </w:r>
          </w:p>
          <w:p w14:paraId="0000014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Admin chọn sản phẩm muốn thay đổi thông tin, hệ thống hiển thị thông tin sản phẩm.</w:t>
            </w:r>
          </w:p>
          <w:p w14:paraId="0000014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Admin được phép thay đổi hình ảnh và trạng thái sản phẩm đối với sản phẩm có trạng thái “đang kinh doanh”.</w:t>
            </w:r>
          </w:p>
          <w:p w14:paraId="0000014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Admin được phép thay đổi hình ảnh, giá, nhà xuất bản, nhà cung cấp, thể loại, tác giả.</w:t>
            </w:r>
          </w:p>
          <w:p w14:paraId="0000014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 Sau khi Admin nhấn “Sửa” hệ thống kiểm tra thông tin.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 xml:space="preserve"> 2.2.5 Hệ thống cập nhật thông tin lại vào cơ sở dữ liệu.</w:t>
            </w:r>
          </w:p>
        </w:tc>
      </w:tr>
      <w:tr w14:paraId="0C772A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4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47">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14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Xóa sản phẩm :</w:t>
            </w:r>
          </w:p>
          <w:p w14:paraId="00000149">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Admin chọn sản phẩm muốn xóa</w:t>
            </w:r>
          </w:p>
          <w:p w14:paraId="0000014A">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Admin chọn nút “Sửa”.</w:t>
            </w:r>
          </w:p>
          <w:p w14:paraId="0000014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Admin thay đổi trạng thái sản phẩm thành “Ngừng kinh doanh”</w:t>
            </w:r>
          </w:p>
          <w:p w14:paraId="0000014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Hệ thống kiểm tra thông tin sản phẩm.</w:t>
            </w:r>
          </w:p>
          <w:p w14:paraId="0000014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lại danh sách sản phẩm vào cơ sở dữ liệu.</w:t>
            </w:r>
          </w:p>
        </w:tc>
      </w:tr>
      <w:tr w14:paraId="0BBACA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32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4E">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14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Lọc sản phẩm:</w:t>
            </w:r>
          </w:p>
          <w:p w14:paraId="0000015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Admin nhập thông tin cần lọc</w:t>
            </w:r>
          </w:p>
          <w:p w14:paraId="00000151">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Admin chọn nút “Lọc”</w:t>
            </w:r>
          </w:p>
          <w:p w14:paraId="0000015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Hệ thống hiển thị chính xác hoặc gần đúng sản phẩm thỏa mãn điều kiện lọc</w:t>
            </w:r>
          </w:p>
        </w:tc>
      </w:tr>
      <w:tr w14:paraId="0193E75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0"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15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p w14:paraId="0000015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15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Pr>
          <w:p w14:paraId="0000015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2.1.2b: Thông tin sản phẩm để trống tên, hình ảnh, giá, thể loại và tác giả</w:t>
            </w:r>
          </w:p>
          <w:p w14:paraId="00000157">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15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2.1.2c: Tên sản phẩm đã tồn tại trong hệ thống</w:t>
            </w:r>
          </w:p>
          <w:p w14:paraId="00000159">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sản phẩm đã tồn tại”</w:t>
            </w:r>
          </w:p>
          <w:p w14:paraId="0000015A">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2.1.2d: Giá sản phẩm không phải số hoặc bé hơn 0</w:t>
            </w:r>
          </w:p>
          <w:p w14:paraId="0000015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“Giá sản phẩm phải là số dương”</w:t>
            </w:r>
          </w:p>
          <w:p w14:paraId="0000015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2.1.2e: Chọn file ảnh không hợp lệ</w:t>
            </w:r>
          </w:p>
          <w:p w14:paraId="0000015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“Chỉ được tải lên cái tệp hình ảnh (.jpg, .jpeg, .png, .gif)”</w:t>
            </w:r>
          </w:p>
        </w:tc>
      </w:tr>
      <w:tr w14:paraId="176899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4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5E">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15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2.2.2b: Chọn file ảnh không hợp lệ</w:t>
            </w:r>
          </w:p>
          <w:p w14:paraId="0000016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“Chỉ được tải lên cái tệp hình ảnh (.jpg, .jpeg, .png, .gif)”</w:t>
            </w:r>
          </w:p>
          <w:p w14:paraId="00000161">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2.2.3b: Giá sản phẩm không phải số hoặc bé hơn 0</w:t>
            </w:r>
          </w:p>
          <w:p w14:paraId="0000016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“Giá sản phẩm phải là số dương”</w:t>
            </w:r>
          </w:p>
          <w:p w14:paraId="0000016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2.2.3c: Thông tin sản phẩm để trống hình ảnh, giá, thể loại và tác giả</w:t>
            </w:r>
          </w:p>
          <w:p w14:paraId="0000016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16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2.2.3d: Chọn file ảnh không hợp lệ</w:t>
            </w:r>
          </w:p>
          <w:p w14:paraId="0000016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“Chỉ được tải lên cái tệp hình ảnh (.jpg, .jpeg, .png, .gif)”</w:t>
            </w:r>
          </w:p>
          <w:p w14:paraId="00000167">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14:paraId="64C98D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340"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168">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169">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2.2.4b: Admin để trống toàn bộ các trường thông tin</w:t>
            </w:r>
          </w:p>
          <w:p w14:paraId="0000016A">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sản phẩm mặc định có trạng thái “Đang kinh doanh”</w:t>
            </w:r>
          </w:p>
          <w:p w14:paraId="0000016B">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2.2.4c: Admin để trống toàn bộ các trường thông tin</w:t>
            </w:r>
          </w:p>
          <w:p w14:paraId="0000016C">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sản phẩm mặc định có trạng thái “Đang kinh doanh”</w:t>
            </w:r>
          </w:p>
          <w:p w14:paraId="0000016D">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2.2.4c: Để trống toàn bộ các trường thông tin</w:t>
            </w:r>
          </w:p>
          <w:p w14:paraId="0000016E">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sản phẩm mặc định có trạng thái “Đang kinh doanh”</w:t>
            </w:r>
          </w:p>
          <w:p w14:paraId="0000016F">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2.2.4d: Mã sản phẩm không hợp lệ</w:t>
            </w:r>
          </w:p>
          <w:p w14:paraId="00000170">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“Mã sản phẩm phải là ký tự số”</w:t>
            </w:r>
          </w:p>
          <w:p w14:paraId="00000171">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2.2.4e: Ngày kết thúc nhỏ hơn ngày bắt đầu</w:t>
            </w:r>
          </w:p>
          <w:p w14:paraId="00000172">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“Ngày kết thúc phải lớn hơn hoặc bằng ngày bắt đầu”</w:t>
            </w:r>
          </w:p>
          <w:p w14:paraId="00000173">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174">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2.2.4f: Giá không hợp lệ hoặc bé hơn 0</w:t>
            </w:r>
          </w:p>
          <w:p w14:paraId="00000175">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“Giá phải là số dương”</w:t>
            </w:r>
          </w:p>
          <w:p w14:paraId="00000176">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14:paraId="53AE1F1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0" w:hRule="atLeast"/>
          <w:jc w:val="center"/>
        </w:trPr>
        <w:tc>
          <w:tcPr>
            <w:tcBorders>
              <w:top w:val="single" w:color="000000" w:sz="4" w:space="0"/>
              <w:left w:val="single" w:color="000000" w:sz="4" w:space="0"/>
              <w:bottom w:val="single" w:color="000000" w:sz="4" w:space="0"/>
              <w:right w:val="single" w:color="000000" w:sz="4" w:space="0"/>
            </w:tcBorders>
          </w:tcPr>
          <w:p w14:paraId="00000177">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tcBorders>
              <w:top w:val="single" w:color="000000" w:sz="4" w:space="0"/>
              <w:left w:val="single" w:color="000000" w:sz="4" w:space="0"/>
              <w:bottom w:val="single" w:color="000000" w:sz="4" w:space="0"/>
              <w:right w:val="single" w:color="000000" w:sz="4" w:space="0"/>
            </w:tcBorders>
          </w:tcPr>
          <w:p w14:paraId="00000178">
            <w:pPr>
              <w:spacing w:before="0"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thao tác được thực hiện thành công, trạng thái của hệ thống sẽ được cập nhật tương ứng :</w:t>
            </w:r>
          </w:p>
          <w:p w14:paraId="00000179">
            <w:pPr>
              <w:numPr>
                <w:ilvl w:val="0"/>
                <w:numId w:val="3"/>
              </w:numPr>
              <w:spacing w:before="0"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Thêm sản phẩm</w:t>
            </w:r>
            <w:r>
              <w:rPr>
                <w:rFonts w:ascii="Times New Roman" w:hAnsi="Times New Roman" w:eastAsia="Times New Roman" w:cs="Times New Roman"/>
                <w:sz w:val="26"/>
                <w:szCs w:val="26"/>
                <w:rtl w:val="0"/>
              </w:rPr>
              <w:t>: Sản phẩm mới đã được thêm vào hệ thống và xuất hiện trong danh sách sản phẩm</w:t>
            </w:r>
          </w:p>
          <w:p w14:paraId="0000017A">
            <w:pPr>
              <w:numPr>
                <w:ilvl w:val="0"/>
                <w:numId w:val="3"/>
              </w:numPr>
              <w:spacing w:before="0"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Sửa sản phẩm</w:t>
            </w:r>
            <w:r>
              <w:rPr>
                <w:rFonts w:ascii="Times New Roman" w:hAnsi="Times New Roman" w:eastAsia="Times New Roman" w:cs="Times New Roman"/>
                <w:sz w:val="26"/>
                <w:szCs w:val="26"/>
                <w:rtl w:val="0"/>
              </w:rPr>
              <w:t>: Thông tin của sản phẩm đã được cập nhật theo yêu cầu của Admin và phản ánh thay đổi trong cơ sở dữ liệu</w:t>
            </w:r>
          </w:p>
          <w:p w14:paraId="0000017B">
            <w:pPr>
              <w:numPr>
                <w:ilvl w:val="0"/>
                <w:numId w:val="3"/>
              </w:numPr>
              <w:spacing w:before="0"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Xóa sản phẩm</w:t>
            </w:r>
            <w:r>
              <w:rPr>
                <w:rFonts w:ascii="Times New Roman" w:hAnsi="Times New Roman" w:eastAsia="Times New Roman" w:cs="Times New Roman"/>
                <w:sz w:val="26"/>
                <w:szCs w:val="26"/>
                <w:rtl w:val="0"/>
              </w:rPr>
              <w:t>: Sản phẩm thay đổi trạng thái thành “Ngừng kinh doanh” và không còn xuất hiện trong danh sách sản phẩm</w:t>
            </w:r>
          </w:p>
          <w:p w14:paraId="0000017C">
            <w:pPr>
              <w:numPr>
                <w:ilvl w:val="0"/>
                <w:numId w:val="3"/>
              </w:numPr>
              <w:spacing w:before="0"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Lọc sản phẩm</w:t>
            </w:r>
            <w:r>
              <w:rPr>
                <w:rFonts w:ascii="Times New Roman" w:hAnsi="Times New Roman" w:eastAsia="Times New Roman" w:cs="Times New Roman"/>
                <w:sz w:val="26"/>
                <w:szCs w:val="26"/>
                <w:rtl w:val="0"/>
              </w:rPr>
              <w:t>: Danh sách sản phẩm hiển thị các sản phẩm thỏa mãn điều kiện lọc mà Admin đã chọn</w:t>
            </w:r>
          </w:p>
        </w:tc>
      </w:tr>
    </w:tbl>
    <w:p w14:paraId="0000017D">
      <w:pPr>
        <w:rPr>
          <w:b/>
          <w:sz w:val="28"/>
          <w:szCs w:val="28"/>
        </w:rPr>
      </w:pPr>
    </w:p>
    <w:p w14:paraId="0000017E">
      <w:pPr>
        <w:numPr>
          <w:ilvl w:val="2"/>
          <w:numId w:val="1"/>
        </w:numPr>
        <w:ind w:left="2160" w:hanging="360"/>
        <w:rPr>
          <w:b/>
          <w:sz w:val="28"/>
          <w:szCs w:val="28"/>
        </w:rPr>
      </w:pPr>
      <w:r>
        <w:rPr>
          <w:b/>
          <w:sz w:val="28"/>
          <w:szCs w:val="28"/>
          <w:rtl w:val="0"/>
        </w:rPr>
        <w:t>Quản lý đơn hàng</w:t>
      </w:r>
    </w:p>
    <w:p w14:paraId="0000017F">
      <w:pPr>
        <w:jc w:val="center"/>
        <w:rPr>
          <w:b/>
          <w:sz w:val="28"/>
          <w:szCs w:val="28"/>
        </w:rPr>
      </w:pPr>
      <w:r>
        <w:rPr>
          <w:b/>
          <w:sz w:val="28"/>
          <w:szCs w:val="28"/>
        </w:rPr>
        <w:drawing>
          <wp:inline distT="114300" distB="114300" distL="114300" distR="114300">
            <wp:extent cx="5457825" cy="39147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3"/>
                    <a:srcRect/>
                    <a:stretch>
                      <a:fillRect/>
                    </a:stretch>
                  </pic:blipFill>
                  <pic:spPr>
                    <a:xfrm>
                      <a:off x="0" y="0"/>
                      <a:ext cx="5457825" cy="3914775"/>
                    </a:xfrm>
                    <a:prstGeom prst="rect">
                      <a:avLst/>
                    </a:prstGeom>
                  </pic:spPr>
                </pic:pic>
              </a:graphicData>
            </a:graphic>
          </wp:inline>
        </w:drawing>
      </w:r>
    </w:p>
    <w:p w14:paraId="00000180">
      <w:pPr>
        <w:jc w:val="center"/>
        <w:rPr>
          <w:rFonts w:ascii="Times New Roman" w:hAnsi="Times New Roman" w:eastAsia="Times New Roman" w:cs="Times New Roman"/>
          <w:b/>
          <w:i/>
          <w:sz w:val="26"/>
          <w:szCs w:val="26"/>
        </w:rPr>
      </w:pPr>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57C4E8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181">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182">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0D3C51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18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đơn hàng</w:t>
            </w:r>
          </w:p>
        </w:tc>
      </w:tr>
      <w:tr w14:paraId="127CFE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18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quản lý đơn hàng thông qua các phương thức lọc, xem chi tiết, sửa trạng thái, huỷ đơn hàng</w:t>
            </w:r>
          </w:p>
        </w:tc>
      </w:tr>
      <w:tr w14:paraId="24E07C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18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w:t>
            </w:r>
          </w:p>
        </w:tc>
      </w:tr>
      <w:tr w14:paraId="537843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18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phải có phân quyền nhân viên để thực hiện các chức năng quản lý</w:t>
            </w:r>
          </w:p>
        </w:tc>
      </w:tr>
      <w:tr w14:paraId="379970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tcPr>
          <w:p w14:paraId="0000018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18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đơn hàng</w:t>
            </w:r>
          </w:p>
        </w:tc>
      </w:tr>
      <w:tr w14:paraId="0BA02C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8D">
            <w:pPr>
              <w:widowControl w:val="0"/>
              <w:spacing w:line="240" w:lineRule="auto"/>
            </w:pPr>
          </w:p>
        </w:tc>
        <w:tc>
          <w:tcPr>
            <w:shd w:val="clear" w:color="auto" w:fill="auto"/>
            <w:tcMar>
              <w:top w:w="100" w:type="dxa"/>
              <w:left w:w="100" w:type="dxa"/>
              <w:bottom w:w="100" w:type="dxa"/>
              <w:right w:w="100" w:type="dxa"/>
            </w:tcMar>
            <w:vAlign w:val="top"/>
          </w:tcPr>
          <w:p w14:paraId="0000018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27605D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8F">
            <w:pPr>
              <w:widowControl w:val="0"/>
              <w:spacing w:line="240" w:lineRule="auto"/>
            </w:pPr>
          </w:p>
        </w:tc>
        <w:tc>
          <w:tcPr>
            <w:shd w:val="clear" w:color="auto" w:fill="auto"/>
            <w:tcMar>
              <w:top w:w="100" w:type="dxa"/>
              <w:left w:w="100" w:type="dxa"/>
              <w:bottom w:w="100" w:type="dxa"/>
              <w:right w:w="100" w:type="dxa"/>
            </w:tcMar>
            <w:vAlign w:val="top"/>
          </w:tcPr>
          <w:p w14:paraId="00000190">
            <w:pPr>
              <w:keepNext/>
              <w:keepLines/>
              <w:widowControl/>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Lọc đơn hàng:</w:t>
            </w:r>
          </w:p>
          <w:p w14:paraId="00000191">
            <w:pPr>
              <w:keepNext/>
              <w:keepLines/>
              <w:widowControl/>
              <w:spacing w:before="0"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Nhập thông tin cần lọc</w:t>
            </w:r>
          </w:p>
          <w:p w14:paraId="00000192">
            <w:pPr>
              <w:keepNext/>
              <w:keepLines/>
              <w:widowControl/>
              <w:spacing w:before="0"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Chọn nút “Lọc”</w:t>
            </w:r>
          </w:p>
          <w:p w14:paraId="00000193">
            <w:pPr>
              <w:keepNext/>
              <w:keepLines/>
              <w:widowControl/>
              <w:spacing w:before="0"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Hệ thống hiển thị chính xác hoặc gần đúng đơn hàng thỏa mãn điều kiện lọc</w:t>
            </w:r>
          </w:p>
        </w:tc>
      </w:tr>
      <w:tr w14:paraId="783586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94">
            <w:pPr>
              <w:widowControl w:val="0"/>
              <w:spacing w:line="240" w:lineRule="auto"/>
            </w:pPr>
          </w:p>
        </w:tc>
        <w:tc>
          <w:tcPr>
            <w:shd w:val="clear" w:color="auto" w:fill="auto"/>
            <w:tcMar>
              <w:top w:w="100" w:type="dxa"/>
              <w:left w:w="100" w:type="dxa"/>
              <w:bottom w:w="100" w:type="dxa"/>
              <w:right w:w="100" w:type="dxa"/>
            </w:tcMar>
            <w:vAlign w:val="top"/>
          </w:tcPr>
          <w:p w14:paraId="0000019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Xem chi tiết đơn hàng:</w:t>
            </w:r>
          </w:p>
          <w:p w14:paraId="0000019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Chọn đơn hàng cần xem chi tiết</w:t>
            </w:r>
          </w:p>
          <w:p w14:paraId="0000019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Hệ thống hiển thị chính xác thông tin của đơn hàng cần xem chi tiết</w:t>
            </w:r>
          </w:p>
        </w:tc>
      </w:tr>
      <w:tr w14:paraId="74AAD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98">
            <w:pPr>
              <w:widowControl w:val="0"/>
              <w:spacing w:line="240" w:lineRule="auto"/>
            </w:pPr>
          </w:p>
        </w:tc>
        <w:tc>
          <w:tcPr>
            <w:shd w:val="clear" w:color="auto" w:fill="auto"/>
            <w:tcMar>
              <w:top w:w="100" w:type="dxa"/>
              <w:left w:w="100" w:type="dxa"/>
              <w:bottom w:w="100" w:type="dxa"/>
              <w:right w:w="100" w:type="dxa"/>
            </w:tcMar>
            <w:vAlign w:val="top"/>
          </w:tcPr>
          <w:p w14:paraId="0000019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 Sửa trạng thái đơn hàng: </w:t>
            </w:r>
          </w:p>
          <w:p w14:paraId="0000019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Chọn đơn hàng cần thay đổi trạng thái, hệ thống hiển thị thông tin đơn hàng</w:t>
            </w:r>
          </w:p>
          <w:p w14:paraId="0000019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Cho phép thay đổi trạng thái đơn hàng</w:t>
            </w:r>
          </w:p>
          <w:p w14:paraId="0000019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Sau khi đổi trạng thái đơn hàng, hệ thống kiểm tra thông tin</w:t>
            </w:r>
          </w:p>
          <w:p w14:paraId="0000019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thông tin lưu vào cơ sở dữ liệu</w:t>
            </w:r>
          </w:p>
        </w:tc>
      </w:tr>
      <w:tr w14:paraId="6A11F6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19E">
            <w:pPr>
              <w:widowControl w:val="0"/>
              <w:spacing w:line="240" w:lineRule="auto"/>
            </w:pPr>
          </w:p>
        </w:tc>
        <w:tc>
          <w:tcPr>
            <w:shd w:val="clear" w:color="auto" w:fill="auto"/>
            <w:tcMar>
              <w:top w:w="100" w:type="dxa"/>
              <w:left w:w="100" w:type="dxa"/>
              <w:bottom w:w="100" w:type="dxa"/>
              <w:right w:w="100" w:type="dxa"/>
            </w:tcMar>
            <w:vAlign w:val="top"/>
          </w:tcPr>
          <w:p w14:paraId="0000019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Huỷ đơn hàng</w:t>
            </w:r>
          </w:p>
          <w:p w14:paraId="000001A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Chọn đơn hàng cần huỷ, hệ thống hiển thị thông tin đơn hàng</w:t>
            </w:r>
          </w:p>
          <w:p w14:paraId="000001A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Cho phép thay đổi trạng thái đơn hàng</w:t>
            </w:r>
          </w:p>
          <w:p w14:paraId="000001A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Sau khi huỷ đơn hàng, hệ thống kiểm tra thông tin</w:t>
            </w:r>
          </w:p>
          <w:p w14:paraId="000001A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thông tin lưu vào cơ sở dữ liệu</w:t>
            </w:r>
          </w:p>
        </w:tc>
      </w:tr>
      <w:tr w14:paraId="509897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1A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1A5">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2.3a Trường hợp trạng thái đã bị huỷ bởi khách hàng trước khi đổi</w:t>
            </w:r>
          </w:p>
          <w:p w14:paraId="000001A6">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“Đơn hàng đã được hủy không thể thay đổi trạng thái”</w:t>
            </w:r>
          </w:p>
          <w:p w14:paraId="000001A7">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2.4a Trường hợp trạng thái đã bị huỷ bởi khách hàng trước khi đổi</w:t>
            </w:r>
          </w:p>
          <w:p w14:paraId="000001A8">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“Đơn hàng đã được hủy từ trước”</w:t>
            </w:r>
          </w:p>
        </w:tc>
      </w:tr>
      <w:tr w14:paraId="7B531D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1A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thực thi thành công thì thông tin của đơn hàng sẽ được được cập nhật vào hệ thống. Ngược lại thông tin của hệ thống không thay đổi.</w:t>
            </w:r>
          </w:p>
        </w:tc>
      </w:tr>
    </w:tbl>
    <w:p w14:paraId="000001AB">
      <w:pPr>
        <w:rPr>
          <w:b/>
          <w:sz w:val="28"/>
          <w:szCs w:val="28"/>
        </w:rPr>
      </w:pPr>
    </w:p>
    <w:p w14:paraId="000001AC">
      <w:pPr>
        <w:numPr>
          <w:ilvl w:val="2"/>
          <w:numId w:val="1"/>
        </w:numPr>
        <w:ind w:left="2160" w:hanging="360"/>
        <w:rPr>
          <w:b/>
          <w:sz w:val="28"/>
          <w:szCs w:val="28"/>
        </w:rPr>
      </w:pPr>
      <w:r>
        <w:rPr>
          <w:b/>
          <w:sz w:val="28"/>
          <w:szCs w:val="28"/>
          <w:rtl w:val="0"/>
        </w:rPr>
        <w:t>Quản lý nhà xuất bản</w:t>
      </w:r>
    </w:p>
    <w:p w14:paraId="000001AD">
      <w:pPr>
        <w:ind w:left="0" w:firstLine="0"/>
        <w:jc w:val="center"/>
        <w:rPr>
          <w:b/>
          <w:sz w:val="28"/>
          <w:szCs w:val="28"/>
        </w:rPr>
      </w:pPr>
      <w:r>
        <w:rPr>
          <w:b/>
          <w:sz w:val="28"/>
          <w:szCs w:val="28"/>
        </w:rPr>
        <w:drawing>
          <wp:inline distT="114300" distB="114300" distL="114300" distR="114300">
            <wp:extent cx="4633595" cy="445516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4"/>
                    <a:srcRect/>
                    <a:stretch>
                      <a:fillRect/>
                    </a:stretch>
                  </pic:blipFill>
                  <pic:spPr>
                    <a:xfrm>
                      <a:off x="0" y="0"/>
                      <a:ext cx="4633913" cy="4455358"/>
                    </a:xfrm>
                    <a:prstGeom prst="rect">
                      <a:avLst/>
                    </a:prstGeom>
                  </pic:spPr>
                </pic:pic>
              </a:graphicData>
            </a:graphic>
          </wp:inline>
        </w:drawing>
      </w:r>
    </w:p>
    <w:p w14:paraId="000001AE">
      <w:pPr>
        <w:rPr>
          <w:b/>
          <w:sz w:val="28"/>
          <w:szCs w:val="28"/>
        </w:rPr>
      </w:pPr>
    </w:p>
    <w:tbl>
      <w:tblPr>
        <w:tblStyle w:val="2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70"/>
        <w:gridCol w:w="5130"/>
      </w:tblGrid>
      <w:tr w14:paraId="053549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CCCCCC"/>
            <w:tcMar>
              <w:top w:w="100" w:type="dxa"/>
              <w:left w:w="100" w:type="dxa"/>
              <w:bottom w:w="100" w:type="dxa"/>
              <w:right w:w="100" w:type="dxa"/>
            </w:tcMar>
            <w:vAlign w:val="top"/>
          </w:tcPr>
          <w:p w14:paraId="000001AF">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thành phần</w:t>
            </w:r>
          </w:p>
        </w:tc>
        <w:tc>
          <w:tcPr>
            <w:shd w:val="clear" w:color="auto" w:fill="CCCCCC"/>
            <w:tcMar>
              <w:top w:w="100" w:type="dxa"/>
              <w:left w:w="100" w:type="dxa"/>
              <w:bottom w:w="100" w:type="dxa"/>
              <w:right w:w="100" w:type="dxa"/>
            </w:tcMar>
            <w:vAlign w:val="top"/>
          </w:tcPr>
          <w:p w14:paraId="000001B0">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tc>
      </w:tr>
      <w:tr w14:paraId="4AC2A9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1B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1B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nhà xuất bản</w:t>
            </w:r>
          </w:p>
        </w:tc>
      </w:tr>
      <w:tr w14:paraId="765CD3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1B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1B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quản lý nhà xuất bản thông qua các phương thức thêm, sửa, xóa và tìm kiếm</w:t>
            </w:r>
          </w:p>
        </w:tc>
      </w:tr>
      <w:tr w14:paraId="35B880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1B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1B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581FFC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1B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tcBorders>
              <w:top w:val="single" w:color="000000" w:sz="4" w:space="0"/>
              <w:left w:val="single" w:color="000000" w:sz="4" w:space="0"/>
              <w:bottom w:val="single" w:color="000000" w:sz="4" w:space="0"/>
              <w:right w:val="single" w:color="000000" w:sz="4" w:space="0"/>
            </w:tcBorders>
          </w:tcPr>
          <w:p w14:paraId="000001B8">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được phân quyền module “Quản lý nhà xuất bản”</w:t>
            </w:r>
          </w:p>
        </w:tc>
      </w:tr>
      <w:tr w14:paraId="3B04E3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restart"/>
          </w:tcPr>
          <w:p w14:paraId="000001B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1B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các nhà xuất bản</w:t>
            </w:r>
          </w:p>
        </w:tc>
      </w:tr>
      <w:tr w14:paraId="64A36D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1BB">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1B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46334E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1BD">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1BE">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 Thêm nhà xuất bản: </w:t>
            </w:r>
          </w:p>
          <w:p w14:paraId="000001BF">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Hệ thống hiện form nhập thông tin nhà xuất bản</w:t>
            </w:r>
          </w:p>
          <w:p w14:paraId="000001C0">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Admin điền đầy đủ thông tin nhà xuất bản, sau đó Admin chọn nút “Thêm”.</w:t>
            </w:r>
          </w:p>
          <w:p w14:paraId="000001C1">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2.1.3. Hệ thống kiểm tra thông tin được nhập. </w:t>
            </w:r>
          </w:p>
          <w:p w14:paraId="000001C2">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Hệ thống lưu nhà xuất bản vào cơ sở dữ liệu.</w:t>
            </w:r>
          </w:p>
          <w:p w14:paraId="000001C3">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2.1.5 Nhà xuất bản vừa được thêm sẽ ở trạng thái “Đang hoạt động”</w:t>
            </w:r>
          </w:p>
        </w:tc>
      </w:tr>
      <w:tr w14:paraId="7C0DFD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1C4">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1C5">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thông tin nhà xuất bản:</w:t>
            </w:r>
          </w:p>
          <w:p w14:paraId="000001C6">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Admin chọn nhà xuất bản muốn thay đổi thông tin, hệ thống hiển thị thông tin nhà xuất bản.</w:t>
            </w:r>
          </w:p>
          <w:p w14:paraId="000001C7">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2.2.2 Admin được phép thay đổi Email nhà xuất bản đối với nhà xuất bản có </w:t>
            </w:r>
          </w:p>
          <w:p w14:paraId="000001C8">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Sau khi Admin nhấn “Sửa” hệ thống kiểm tra thông tin.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2.2.4 Hệ thống cập nhật thông tin lại vào cơ sở dữ liệu.</w:t>
            </w:r>
          </w:p>
        </w:tc>
      </w:tr>
      <w:tr w14:paraId="4A60BF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1C9">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1CA">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Xóa nhà xuất bản :</w:t>
            </w:r>
          </w:p>
          <w:p w14:paraId="000001CB">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Admin chọn nhà xuất bản muốn hủy</w:t>
            </w:r>
          </w:p>
          <w:p w14:paraId="000001CC">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Admin chọn nút “Xóa”.</w:t>
            </w:r>
          </w:p>
          <w:p w14:paraId="000001CD">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Hệ thống kiểm tra thông tin nhà xuất bản.</w:t>
            </w:r>
          </w:p>
          <w:p w14:paraId="000001CE">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lại danh sách nhà xuất bản vào cơ sở dữ liệu.</w:t>
            </w:r>
          </w:p>
        </w:tc>
      </w:tr>
      <w:tr w14:paraId="2D97F2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tcPr>
          <w:p w14:paraId="000001CF">
            <w:pPr>
              <w:widowControl w:val="0"/>
              <w:spacing w:before="0" w:after="0" w:line="240" w:lineRule="auto"/>
              <w:ind w:left="0" w:firstLine="0"/>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1D0">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Tìm kiếm nhà xuất bản:</w:t>
            </w:r>
          </w:p>
          <w:p w14:paraId="000001D1">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Admin nhập thông tin cần lọc</w:t>
            </w:r>
          </w:p>
          <w:p w14:paraId="000001D2">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Admin chọn nút “Lọc”</w:t>
            </w:r>
          </w:p>
          <w:p w14:paraId="000001D3">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Hệ thống hiển thị chính xác hoặc gần đúng nhà xuất bản thỏa mãn điều kiện lọc</w:t>
            </w:r>
          </w:p>
        </w:tc>
      </w:tr>
      <w:tr w14:paraId="7409A1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restart"/>
            <w:shd w:val="clear" w:color="auto" w:fill="auto"/>
            <w:tcMar>
              <w:top w:w="100" w:type="dxa"/>
              <w:left w:w="100" w:type="dxa"/>
              <w:bottom w:w="100" w:type="dxa"/>
              <w:right w:w="100" w:type="dxa"/>
            </w:tcMar>
            <w:vAlign w:val="top"/>
          </w:tcPr>
          <w:p w14:paraId="000001D4">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Luồng thay thế/ phần mở rộng</w:t>
            </w:r>
          </w:p>
        </w:tc>
        <w:tc>
          <w:tcPr>
            <w:shd w:val="clear" w:color="auto" w:fill="auto"/>
            <w:tcMar>
              <w:top w:w="100" w:type="dxa"/>
              <w:left w:w="100" w:type="dxa"/>
              <w:bottom w:w="100" w:type="dxa"/>
              <w:right w:w="100" w:type="dxa"/>
            </w:tcMar>
            <w:vAlign w:val="top"/>
          </w:tcPr>
          <w:p w14:paraId="000001D5">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2.1.2b: Thông tin sản phẩm để trống tên, email nhà xuất bản</w:t>
            </w:r>
          </w:p>
          <w:p w14:paraId="000001D6">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1D7">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2.1.2c: Email đã tồn tại trong hệ thống</w:t>
            </w:r>
          </w:p>
          <w:p w14:paraId="000001D8">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nhà xuất bản đã tồn tại”</w:t>
            </w:r>
          </w:p>
        </w:tc>
      </w:tr>
      <w:tr w14:paraId="2D8D2E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shd w:val="clear" w:color="auto" w:fill="auto"/>
            <w:tcMar>
              <w:top w:w="100" w:type="dxa"/>
              <w:left w:w="100" w:type="dxa"/>
              <w:bottom w:w="100" w:type="dxa"/>
              <w:right w:w="100" w:type="dxa"/>
            </w:tcMar>
            <w:vAlign w:val="top"/>
          </w:tcPr>
          <w:p w14:paraId="000001D9">
            <w:pPr>
              <w:widowControl w:val="0"/>
              <w:spacing w:before="0" w:after="0" w:line="240" w:lineRule="auto"/>
              <w:ind w:left="0" w:firstLine="0"/>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14:paraId="000001DA">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2.2.2b: Sửa email không đúng định dạng</w:t>
            </w:r>
          </w:p>
          <w:p w14:paraId="000001DB">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không hợp lệ! Vui lòng thử lại”</w:t>
            </w:r>
          </w:p>
          <w:p w14:paraId="000001DC">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2.2.2c: Email đã tồn tại trong hệ thống</w:t>
            </w:r>
          </w:p>
          <w:p w14:paraId="000001DD">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nhà xuất bản đã tồn tại”</w:t>
            </w:r>
          </w:p>
          <w:p w14:paraId="000001DE">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2.2.2c: Thông tin sản phẩm để trống email nhà xuất bản </w:t>
            </w:r>
          </w:p>
          <w:p w14:paraId="000001DF">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tc>
      </w:tr>
      <w:tr w14:paraId="05ADD7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vMerge w:val="continue"/>
            <w:shd w:val="clear" w:color="auto" w:fill="auto"/>
            <w:tcMar>
              <w:top w:w="100" w:type="dxa"/>
              <w:left w:w="100" w:type="dxa"/>
              <w:bottom w:w="100" w:type="dxa"/>
              <w:right w:w="100" w:type="dxa"/>
            </w:tcMar>
            <w:vAlign w:val="top"/>
          </w:tcPr>
          <w:p w14:paraId="000001E0">
            <w:pPr>
              <w:widowControl w:val="0"/>
              <w:spacing w:before="0" w:after="0" w:line="240" w:lineRule="auto"/>
              <w:ind w:left="0" w:firstLine="0"/>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14:paraId="000001E1">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2.4.1b: Admin để trống toàn bộ các trường thông tin</w:t>
            </w:r>
          </w:p>
          <w:p w14:paraId="000001E2">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nhà xuất bản mặc định có trạng thái “Đang hoạt động”</w:t>
            </w:r>
          </w:p>
          <w:p w14:paraId="000001E3">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2.4.1c: Admin để trống toàn bộ các trường thông tin</w:t>
            </w:r>
          </w:p>
          <w:p w14:paraId="000001E4">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nhà xuất bản mặc định có trạng thái “Đang hoạt động”</w:t>
            </w:r>
          </w:p>
          <w:p w14:paraId="000001E5">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2.4.1d: Mã sản phẩm không hợp lệ</w:t>
            </w:r>
          </w:p>
          <w:p w14:paraId="000001E6">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“Mã sản phẩm phải là ký tự số”</w:t>
            </w:r>
          </w:p>
          <w:p w14:paraId="000001E7">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2.4.1e: Tên nhà xuất bản không hợp lệ</w:t>
            </w:r>
          </w:p>
          <w:p w14:paraId="000001E8">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nhà xuất bản không được có kí hiệu đặc biệt”</w:t>
            </w:r>
          </w:p>
          <w:p w14:paraId="000001E9">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2.4.1f: Email không hợp lệ </w:t>
            </w:r>
          </w:p>
          <w:p w14:paraId="000001EA">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không hợp lệ”</w:t>
            </w:r>
          </w:p>
        </w:tc>
      </w:tr>
      <w:tr w14:paraId="73EDAD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1EB">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Hậu điều kiện</w:t>
            </w:r>
          </w:p>
        </w:tc>
        <w:tc>
          <w:tcPr>
            <w:shd w:val="clear" w:color="auto" w:fill="auto"/>
            <w:tcMar>
              <w:top w:w="100" w:type="dxa"/>
              <w:left w:w="100" w:type="dxa"/>
              <w:bottom w:w="100" w:type="dxa"/>
              <w:right w:w="100" w:type="dxa"/>
            </w:tcMar>
            <w:vAlign w:val="top"/>
          </w:tcPr>
          <w:p w14:paraId="000001EC">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thao tác được thực hiện thành công, trạng thái của hệ thống sẽ được cập nhật tương ứng :</w:t>
            </w:r>
          </w:p>
          <w:p w14:paraId="000001ED">
            <w:pPr>
              <w:numPr>
                <w:ilvl w:val="0"/>
                <w:numId w:val="3"/>
              </w:numPr>
              <w:spacing w:after="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Thêm nhà xuất bản</w:t>
            </w:r>
            <w:r>
              <w:rPr>
                <w:rFonts w:ascii="Times New Roman" w:hAnsi="Times New Roman" w:eastAsia="Times New Roman" w:cs="Times New Roman"/>
                <w:sz w:val="26"/>
                <w:szCs w:val="26"/>
                <w:rtl w:val="0"/>
              </w:rPr>
              <w:t>: Nhà xuất bản mới đã được thêm vào hệ thống và xuất hiện trong danh sách nhà xuất bản</w:t>
            </w:r>
          </w:p>
          <w:p w14:paraId="000001EE">
            <w:pPr>
              <w:numPr>
                <w:ilvl w:val="0"/>
                <w:numId w:val="3"/>
              </w:numPr>
              <w:spacing w:after="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Sửa nhà xuất bản</w:t>
            </w:r>
            <w:r>
              <w:rPr>
                <w:rFonts w:ascii="Times New Roman" w:hAnsi="Times New Roman" w:eastAsia="Times New Roman" w:cs="Times New Roman"/>
                <w:sz w:val="26"/>
                <w:szCs w:val="26"/>
                <w:rtl w:val="0"/>
              </w:rPr>
              <w:t>: Thông tin của nhà xuất bản đã được cập nhật theo yêu cầu của Admin và phản ánh thay đổi trong cơ sở dữ liệu</w:t>
            </w:r>
          </w:p>
          <w:p w14:paraId="000001EF">
            <w:pPr>
              <w:numPr>
                <w:ilvl w:val="0"/>
                <w:numId w:val="3"/>
              </w:numPr>
              <w:spacing w:after="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Xóa nhà xuất bản:</w:t>
            </w:r>
            <w:r>
              <w:rPr>
                <w:rFonts w:ascii="Times New Roman" w:hAnsi="Times New Roman" w:eastAsia="Times New Roman" w:cs="Times New Roman"/>
                <w:sz w:val="26"/>
                <w:szCs w:val="26"/>
                <w:rtl w:val="0"/>
              </w:rPr>
              <w:t xml:space="preserve"> nhà xuất bản thay đổi trạng thái thành “Dừng hoạt động” và không còn xuất hiện trong danh sách sản phẩm</w:t>
            </w:r>
          </w:p>
          <w:p w14:paraId="000001F0">
            <w:pPr>
              <w:numPr>
                <w:ilvl w:val="0"/>
                <w:numId w:val="3"/>
              </w:numPr>
              <w:spacing w:after="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Tìm kiếm nhà xuất bản</w:t>
            </w:r>
            <w:r>
              <w:rPr>
                <w:rFonts w:ascii="Times New Roman" w:hAnsi="Times New Roman" w:eastAsia="Times New Roman" w:cs="Times New Roman"/>
                <w:sz w:val="26"/>
                <w:szCs w:val="26"/>
                <w:rtl w:val="0"/>
              </w:rPr>
              <w:t>: Danh sách nhà xuất bản hiển thị các sản phẩm thỏa mãn điều kiện lọc mà Admin đã chọn</w:t>
            </w:r>
          </w:p>
        </w:tc>
      </w:tr>
    </w:tbl>
    <w:p w14:paraId="000001F1">
      <w:pPr>
        <w:rPr>
          <w:b/>
          <w:sz w:val="28"/>
          <w:szCs w:val="28"/>
        </w:rPr>
      </w:pPr>
    </w:p>
    <w:p w14:paraId="000001F2">
      <w:pPr>
        <w:rPr>
          <w:b/>
          <w:sz w:val="28"/>
          <w:szCs w:val="28"/>
        </w:rPr>
      </w:pPr>
    </w:p>
    <w:p w14:paraId="000001F3">
      <w:pPr>
        <w:rPr>
          <w:b/>
          <w:sz w:val="28"/>
          <w:szCs w:val="28"/>
        </w:rPr>
      </w:pPr>
    </w:p>
    <w:p w14:paraId="000001F4">
      <w:pPr>
        <w:rPr>
          <w:b/>
          <w:sz w:val="28"/>
          <w:szCs w:val="28"/>
        </w:rPr>
      </w:pPr>
    </w:p>
    <w:p w14:paraId="000001F5">
      <w:pPr>
        <w:numPr>
          <w:ilvl w:val="2"/>
          <w:numId w:val="1"/>
        </w:numPr>
        <w:ind w:left="2160" w:hanging="360"/>
        <w:rPr>
          <w:b/>
          <w:sz w:val="28"/>
          <w:szCs w:val="28"/>
        </w:rPr>
      </w:pPr>
      <w:r>
        <w:rPr>
          <w:b/>
          <w:sz w:val="28"/>
          <w:szCs w:val="28"/>
          <w:rtl w:val="0"/>
        </w:rPr>
        <w:t>Quản lý tác giả</w:t>
      </w:r>
    </w:p>
    <w:p w14:paraId="000001F6">
      <w:pPr>
        <w:ind w:left="2160" w:hanging="2018"/>
        <w:rPr>
          <w:b/>
          <w:sz w:val="28"/>
          <w:szCs w:val="28"/>
        </w:rPr>
      </w:pPr>
      <w:r>
        <w:rPr>
          <w:b/>
          <w:sz w:val="28"/>
          <w:szCs w:val="28"/>
        </w:rPr>
        <w:drawing>
          <wp:inline distT="114300" distB="114300" distL="114300" distR="114300">
            <wp:extent cx="5730875" cy="41656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15"/>
                    <a:srcRect/>
                    <a:stretch>
                      <a:fillRect/>
                    </a:stretch>
                  </pic:blipFill>
                  <pic:spPr>
                    <a:xfrm>
                      <a:off x="0" y="0"/>
                      <a:ext cx="5731200" cy="4165600"/>
                    </a:xfrm>
                    <a:prstGeom prst="rect">
                      <a:avLst/>
                    </a:prstGeom>
                  </pic:spPr>
                </pic:pic>
              </a:graphicData>
            </a:graphic>
          </wp:inline>
        </w:drawing>
      </w:r>
    </w:p>
    <w:p w14:paraId="000001F7">
      <w:pPr>
        <w:rPr>
          <w:b/>
          <w:sz w:val="28"/>
          <w:szCs w:val="28"/>
        </w:rPr>
      </w:pPr>
    </w:p>
    <w:tbl>
      <w:tblPr>
        <w:tblStyle w:val="22"/>
        <w:tblW w:w="901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6915"/>
      </w:tblGrid>
      <w:tr w14:paraId="797770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shd w:val="clear" w:color="auto" w:fill="D9D9D9"/>
          </w:tcPr>
          <w:p w14:paraId="000001F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thành phần</w:t>
            </w:r>
          </w:p>
        </w:tc>
        <w:tc>
          <w:tcPr>
            <w:tcBorders>
              <w:top w:val="single" w:color="000000" w:sz="4" w:space="0"/>
              <w:left w:val="single" w:color="000000" w:sz="4" w:space="0"/>
              <w:bottom w:val="single" w:color="000000" w:sz="4" w:space="0"/>
              <w:right w:val="single" w:color="000000" w:sz="4" w:space="0"/>
            </w:tcBorders>
            <w:shd w:val="clear" w:color="auto" w:fill="D9D9D9"/>
          </w:tcPr>
          <w:p w14:paraId="000001F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r>
      <w:tr w14:paraId="66A851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1F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tcBorders>
              <w:top w:val="single" w:color="000000" w:sz="4" w:space="0"/>
              <w:left w:val="single" w:color="000000" w:sz="4" w:space="0"/>
              <w:bottom w:val="single" w:color="000000" w:sz="4" w:space="0"/>
              <w:right w:val="single" w:color="000000" w:sz="4" w:space="0"/>
            </w:tcBorders>
          </w:tcPr>
          <w:p w14:paraId="000001F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tác giả</w:t>
            </w:r>
          </w:p>
        </w:tc>
      </w:tr>
      <w:tr w14:paraId="1AC22B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jc w:val="center"/>
        </w:trPr>
        <w:tc>
          <w:tcPr>
            <w:tcBorders>
              <w:top w:val="single" w:color="000000" w:sz="4" w:space="0"/>
              <w:left w:val="single" w:color="000000" w:sz="4" w:space="0"/>
              <w:bottom w:val="single" w:color="000000" w:sz="4" w:space="0"/>
              <w:right w:val="single" w:color="000000" w:sz="4" w:space="0"/>
            </w:tcBorders>
          </w:tcPr>
          <w:p w14:paraId="000001F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tcBorders>
              <w:top w:val="single" w:color="000000" w:sz="4" w:space="0"/>
              <w:left w:val="single" w:color="000000" w:sz="4" w:space="0"/>
              <w:bottom w:val="single" w:color="000000" w:sz="4" w:space="0"/>
              <w:right w:val="single" w:color="000000" w:sz="4" w:space="0"/>
            </w:tcBorders>
          </w:tcPr>
          <w:p w14:paraId="000001F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quản lý tác giả thông qua các phương thức thêm, sửa, xóa và lọc tác giả</w:t>
            </w:r>
          </w:p>
        </w:tc>
      </w:tr>
      <w:tr w14:paraId="6121180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1F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tcPr>
          <w:p w14:paraId="000001F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4BF4ED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20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tcBorders>
              <w:top w:val="single" w:color="000000" w:sz="4" w:space="0"/>
              <w:left w:val="single" w:color="000000" w:sz="4" w:space="0"/>
              <w:bottom w:val="single" w:color="000000" w:sz="4" w:space="0"/>
              <w:right w:val="single" w:color="000000" w:sz="4" w:space="0"/>
            </w:tcBorders>
          </w:tcPr>
          <w:p w14:paraId="0000020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được phân quyền module “Quản lý tác giả”</w:t>
            </w:r>
          </w:p>
        </w:tc>
      </w:tr>
      <w:tr w14:paraId="20ED69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20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tcBorders>
              <w:top w:val="single" w:color="000000" w:sz="4" w:space="0"/>
              <w:left w:val="single" w:color="000000" w:sz="4" w:space="0"/>
              <w:bottom w:val="single" w:color="000000" w:sz="4" w:space="0"/>
              <w:right w:val="single" w:color="000000" w:sz="4" w:space="0"/>
            </w:tcBorders>
          </w:tcPr>
          <w:p w14:paraId="0000020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các tác giả</w:t>
            </w:r>
          </w:p>
        </w:tc>
      </w:tr>
      <w:tr w14:paraId="3B8071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04">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0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2DF24C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8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06">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0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 Thêm tác giả: </w:t>
            </w:r>
          </w:p>
          <w:p w14:paraId="0000020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2.1.1. Hệ thống hiện form nhập thông tin tác giả. </w:t>
            </w:r>
          </w:p>
          <w:p w14:paraId="0000020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Admin điền đầy đủ thông tin tác giả, sau</w:t>
            </w:r>
          </w:p>
          <w:p w14:paraId="0000020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đó Admin chọn nút “Thêm”.</w:t>
            </w:r>
          </w:p>
          <w:p w14:paraId="0000020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2.1.3. Hệ thống kiểm tra thông tin được nhập. </w:t>
            </w:r>
          </w:p>
          <w:p w14:paraId="0000020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Hệ thống lưu tác giả vào cơ sở dữ liệu.</w:t>
            </w:r>
          </w:p>
          <w:p w14:paraId="0000020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2.1.5 Tác giả vừa được thêm sẽ ở trạng thái “Đang hoạt động”</w:t>
            </w:r>
          </w:p>
        </w:tc>
      </w:tr>
      <w:tr w14:paraId="0BC49C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7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0E">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0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thông tin tác giả:</w:t>
            </w:r>
          </w:p>
          <w:p w14:paraId="0000021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Admin chọn tác giả muốn thay đổi thông tin, hệ thống hiển thị thông tin tác giả.</w:t>
            </w:r>
          </w:p>
          <w:p w14:paraId="0000021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2.2.2 Admin được phép thay đổi Email tác giả đối với tác giả có </w:t>
            </w:r>
          </w:p>
          <w:p w14:paraId="0000021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Sau khi Admin nhấn “Sửa” hệ thống kiểm tra thông tin.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2.2.4 Hệ thống cập nhật thông tin lại vào cơ sở dữ liệu.</w:t>
            </w:r>
          </w:p>
        </w:tc>
      </w:tr>
      <w:tr w14:paraId="0AA206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4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13">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1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Hủy tác giả :</w:t>
            </w:r>
          </w:p>
          <w:p w14:paraId="0000021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Admin chọn tác giả muốn hủy</w:t>
            </w:r>
          </w:p>
          <w:p w14:paraId="0000021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Admin chọn nút “Xóa”.</w:t>
            </w:r>
          </w:p>
          <w:p w14:paraId="0000021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Hệ thống kiểm tra thông tin tác giả.</w:t>
            </w:r>
          </w:p>
          <w:p w14:paraId="0000021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lại danh sách tác giả vào cơ sở dữ liệu.</w:t>
            </w:r>
          </w:p>
        </w:tc>
      </w:tr>
      <w:tr w14:paraId="6BA3E0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32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19">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1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Lọc sản phẩm:</w:t>
            </w:r>
          </w:p>
          <w:p w14:paraId="0000021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Admin nhập thông tin cần lọc</w:t>
            </w:r>
          </w:p>
          <w:p w14:paraId="0000021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Admin chọn nút “Lọc”</w:t>
            </w:r>
          </w:p>
          <w:p w14:paraId="0000021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Hệ thống hiển thị chính xác hoặc gần đúng tác giả thỏa mãn điều kiện lọc</w:t>
            </w:r>
          </w:p>
        </w:tc>
      </w:tr>
      <w:tr w14:paraId="50D15F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35"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21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p w14:paraId="0000021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22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Pr>
          <w:p w14:paraId="0000022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2.1.2b: Thông tin sản phẩm để trống tên, email tác giả</w:t>
            </w:r>
          </w:p>
          <w:p w14:paraId="0000022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22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2.1.2c: Email đã tồn tại trong hệ thống</w:t>
            </w:r>
          </w:p>
          <w:p w14:paraId="0000022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tác giả đã tồn tại”</w:t>
            </w:r>
          </w:p>
        </w:tc>
      </w:tr>
      <w:tr w14:paraId="540CAA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563"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25">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2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2.2.2b: Sửa email không đúng định dạng</w:t>
            </w:r>
          </w:p>
          <w:p w14:paraId="0000022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không hợp lệ! Vui lòng thử lại”</w:t>
            </w:r>
          </w:p>
          <w:p w14:paraId="0000022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2.2.2c: Email đã tồn tại trong hệ thống</w:t>
            </w:r>
          </w:p>
          <w:p w14:paraId="0000022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tác giả đã tồn tại”</w:t>
            </w:r>
          </w:p>
          <w:p w14:paraId="0000022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2.2.2c: Thông tin sản phẩm để trống email tác giả</w:t>
            </w:r>
          </w:p>
          <w:p w14:paraId="0000022B">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tc>
      </w:tr>
      <w:tr w14:paraId="5C35DB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2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2C">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2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2.4.1b: Admin để trống toàn bộ các trường thông tin</w:t>
            </w:r>
          </w:p>
          <w:p w14:paraId="0000022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tác giả mặc định có trạng thái “Đang hoạt động”</w:t>
            </w:r>
          </w:p>
          <w:p w14:paraId="0000022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2.4.1c: Admin để trống toàn bộ các trường thông tin</w:t>
            </w:r>
          </w:p>
          <w:p w14:paraId="0000023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tác giả mặc định có trạng thái “Đang hoạt động”</w:t>
            </w:r>
          </w:p>
          <w:p w14:paraId="0000023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2.4.1d: Mã sản phẩm không hợp lệ</w:t>
            </w:r>
          </w:p>
          <w:p w14:paraId="0000023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“Mã sản phẩm phải là ký tự số”</w:t>
            </w:r>
          </w:p>
          <w:p w14:paraId="0000023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2.4.1e: Tên tác giả không hợp lệ</w:t>
            </w:r>
          </w:p>
          <w:p w14:paraId="0000023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tác giả không được có kí hiệu đặc biệt”</w:t>
            </w:r>
          </w:p>
          <w:p w14:paraId="0000023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2.4.1f: Email không hợp lệ </w:t>
            </w:r>
          </w:p>
          <w:p w14:paraId="0000023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“Email không hợp lệ”</w:t>
            </w:r>
          </w:p>
          <w:p w14:paraId="0000023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14:paraId="3C9DE3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0" w:hRule="atLeast"/>
          <w:jc w:val="center"/>
        </w:trPr>
        <w:tc>
          <w:tcPr>
            <w:tcBorders>
              <w:top w:val="single" w:color="000000" w:sz="4" w:space="0"/>
              <w:left w:val="single" w:color="000000" w:sz="4" w:space="0"/>
              <w:bottom w:val="single" w:color="000000" w:sz="4" w:space="0"/>
              <w:right w:val="single" w:color="000000" w:sz="4" w:space="0"/>
            </w:tcBorders>
          </w:tcPr>
          <w:p w14:paraId="0000023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tcBorders>
              <w:top w:val="single" w:color="000000" w:sz="4" w:space="0"/>
              <w:left w:val="single" w:color="000000" w:sz="4" w:space="0"/>
              <w:bottom w:val="single" w:color="000000" w:sz="4" w:space="0"/>
              <w:right w:val="single" w:color="000000" w:sz="4" w:space="0"/>
            </w:tcBorders>
          </w:tcPr>
          <w:p w14:paraId="0000023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thao tác được thực hiện thành công, trạng thái của hệ thống sẽ được cập nhật tương ứng :</w:t>
            </w:r>
          </w:p>
          <w:p w14:paraId="0000023A">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Thêm tác giả</w:t>
            </w:r>
            <w:r>
              <w:rPr>
                <w:rFonts w:ascii="Times New Roman" w:hAnsi="Times New Roman" w:eastAsia="Times New Roman" w:cs="Times New Roman"/>
                <w:sz w:val="26"/>
                <w:szCs w:val="26"/>
                <w:rtl w:val="0"/>
              </w:rPr>
              <w:t>: Tác giả mới đã được thêm vào hệ thống và xuất hiện trong danh sách tác giả</w:t>
            </w:r>
          </w:p>
          <w:p w14:paraId="0000023B">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Sửa tác giả</w:t>
            </w:r>
            <w:r>
              <w:rPr>
                <w:rFonts w:ascii="Times New Roman" w:hAnsi="Times New Roman" w:eastAsia="Times New Roman" w:cs="Times New Roman"/>
                <w:sz w:val="26"/>
                <w:szCs w:val="26"/>
                <w:rtl w:val="0"/>
              </w:rPr>
              <w:t>: Thông tin của tác giả đã được cập nhật theo yêu cầu của Admin và phản ánh thay đổi trong cơ sở dữ liệu</w:t>
            </w:r>
          </w:p>
          <w:p w14:paraId="0000023C">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Xóa tác giả</w:t>
            </w:r>
            <w:r>
              <w:rPr>
                <w:rFonts w:ascii="Times New Roman" w:hAnsi="Times New Roman" w:eastAsia="Times New Roman" w:cs="Times New Roman"/>
                <w:sz w:val="26"/>
                <w:szCs w:val="26"/>
                <w:rtl w:val="0"/>
              </w:rPr>
              <w:t>: Tác giả thay đổi trạng thái thành “Dừng hoạt động” và không còn xuất hiện trong danh sách sản phẩm</w:t>
            </w:r>
          </w:p>
          <w:p w14:paraId="0000023D">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Lọc tác giả</w:t>
            </w:r>
            <w:r>
              <w:rPr>
                <w:rFonts w:ascii="Times New Roman" w:hAnsi="Times New Roman" w:eastAsia="Times New Roman" w:cs="Times New Roman"/>
                <w:sz w:val="26"/>
                <w:szCs w:val="26"/>
                <w:rtl w:val="0"/>
              </w:rPr>
              <w:t>: Danh sách tác giả hiển thị các sản phẩm thỏa mãn điều kiện lọc mà Admin đã chọn</w:t>
            </w:r>
          </w:p>
        </w:tc>
      </w:tr>
    </w:tbl>
    <w:p w14:paraId="0000023E">
      <w:pPr>
        <w:rPr>
          <w:b/>
          <w:sz w:val="28"/>
          <w:szCs w:val="28"/>
        </w:rPr>
      </w:pPr>
    </w:p>
    <w:p w14:paraId="0000023F">
      <w:pPr>
        <w:ind w:left="2160" w:hanging="2018"/>
        <w:rPr>
          <w:b/>
          <w:sz w:val="28"/>
          <w:szCs w:val="28"/>
        </w:rPr>
      </w:pPr>
    </w:p>
    <w:p w14:paraId="00000240">
      <w:pPr>
        <w:ind w:left="2160" w:hanging="2018"/>
        <w:rPr>
          <w:b/>
          <w:sz w:val="28"/>
          <w:szCs w:val="28"/>
        </w:rPr>
      </w:pPr>
    </w:p>
    <w:p w14:paraId="00000241">
      <w:pPr>
        <w:numPr>
          <w:ilvl w:val="2"/>
          <w:numId w:val="1"/>
        </w:numPr>
        <w:ind w:left="2160" w:hanging="360"/>
        <w:rPr>
          <w:b/>
          <w:sz w:val="28"/>
          <w:szCs w:val="28"/>
        </w:rPr>
      </w:pPr>
      <w:r>
        <w:rPr>
          <w:b/>
          <w:sz w:val="28"/>
          <w:szCs w:val="28"/>
          <w:rtl w:val="0"/>
        </w:rPr>
        <w:t>Quản lý thể loại sách</w:t>
      </w:r>
    </w:p>
    <w:p w14:paraId="00000242">
      <w:pPr>
        <w:ind w:left="0" w:firstLine="0"/>
        <w:rPr>
          <w:b/>
          <w:sz w:val="28"/>
          <w:szCs w:val="28"/>
        </w:rPr>
      </w:pPr>
      <w:r>
        <w:rPr>
          <w:b/>
          <w:sz w:val="28"/>
          <w:szCs w:val="28"/>
        </w:rPr>
        <w:drawing>
          <wp:inline distT="114300" distB="114300" distL="114300" distR="114300">
            <wp:extent cx="5730875" cy="4165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16"/>
                    <a:srcRect/>
                    <a:stretch>
                      <a:fillRect/>
                    </a:stretch>
                  </pic:blipFill>
                  <pic:spPr>
                    <a:xfrm>
                      <a:off x="0" y="0"/>
                      <a:ext cx="5731200" cy="4165600"/>
                    </a:xfrm>
                    <a:prstGeom prst="rect">
                      <a:avLst/>
                    </a:prstGeom>
                  </pic:spPr>
                </pic:pic>
              </a:graphicData>
            </a:graphic>
          </wp:inline>
        </w:drawing>
      </w:r>
    </w:p>
    <w:p w14:paraId="00000243">
      <w:pPr>
        <w:rPr>
          <w:b/>
          <w:sz w:val="28"/>
          <w:szCs w:val="28"/>
        </w:rPr>
      </w:pPr>
    </w:p>
    <w:tbl>
      <w:tblPr>
        <w:tblStyle w:val="23"/>
        <w:tblW w:w="901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6915"/>
      </w:tblGrid>
      <w:tr w14:paraId="16FED7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shd w:val="clear" w:color="auto" w:fill="D9D9D9"/>
          </w:tcPr>
          <w:p w14:paraId="0000024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thành phần</w:t>
            </w:r>
          </w:p>
        </w:tc>
        <w:tc>
          <w:tcPr>
            <w:tcBorders>
              <w:top w:val="single" w:color="000000" w:sz="4" w:space="0"/>
              <w:left w:val="single" w:color="000000" w:sz="4" w:space="0"/>
              <w:bottom w:val="single" w:color="000000" w:sz="4" w:space="0"/>
              <w:right w:val="single" w:color="000000" w:sz="4" w:space="0"/>
            </w:tcBorders>
            <w:shd w:val="clear" w:color="auto" w:fill="D9D9D9"/>
          </w:tcPr>
          <w:p w14:paraId="0000024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r>
      <w:tr w14:paraId="51CF29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24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tcBorders>
              <w:top w:val="single" w:color="000000" w:sz="4" w:space="0"/>
              <w:left w:val="single" w:color="000000" w:sz="4" w:space="0"/>
              <w:bottom w:val="single" w:color="000000" w:sz="4" w:space="0"/>
              <w:right w:val="single" w:color="000000" w:sz="4" w:space="0"/>
            </w:tcBorders>
          </w:tcPr>
          <w:p w14:paraId="0000024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thể loại</w:t>
            </w:r>
          </w:p>
        </w:tc>
      </w:tr>
      <w:tr w14:paraId="44A1C4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jc w:val="center"/>
        </w:trPr>
        <w:tc>
          <w:tcPr>
            <w:tcBorders>
              <w:top w:val="single" w:color="000000" w:sz="4" w:space="0"/>
              <w:left w:val="single" w:color="000000" w:sz="4" w:space="0"/>
              <w:bottom w:val="single" w:color="000000" w:sz="4" w:space="0"/>
              <w:right w:val="single" w:color="000000" w:sz="4" w:space="0"/>
            </w:tcBorders>
          </w:tcPr>
          <w:p w14:paraId="0000024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tcBorders>
              <w:top w:val="single" w:color="000000" w:sz="4" w:space="0"/>
              <w:left w:val="single" w:color="000000" w:sz="4" w:space="0"/>
              <w:bottom w:val="single" w:color="000000" w:sz="4" w:space="0"/>
              <w:right w:val="single" w:color="000000" w:sz="4" w:space="0"/>
            </w:tcBorders>
          </w:tcPr>
          <w:p w14:paraId="0000024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quản lý thể loại thông qua các phương thức thêm, sửa, xóa và lọc thể loại</w:t>
            </w:r>
          </w:p>
        </w:tc>
      </w:tr>
      <w:tr w14:paraId="2AE11C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24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tcPr>
          <w:p w14:paraId="0000024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4DCC7D8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tcBorders>
              <w:top w:val="single" w:color="000000" w:sz="4" w:space="0"/>
              <w:left w:val="single" w:color="000000" w:sz="4" w:space="0"/>
              <w:bottom w:val="single" w:color="000000" w:sz="4" w:space="0"/>
              <w:right w:val="single" w:color="000000" w:sz="4" w:space="0"/>
            </w:tcBorders>
          </w:tcPr>
          <w:p w14:paraId="0000024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tcBorders>
              <w:top w:val="single" w:color="000000" w:sz="4" w:space="0"/>
              <w:left w:val="single" w:color="000000" w:sz="4" w:space="0"/>
              <w:bottom w:val="single" w:color="000000" w:sz="4" w:space="0"/>
              <w:right w:val="single" w:color="000000" w:sz="4" w:space="0"/>
            </w:tcBorders>
          </w:tcPr>
          <w:p w14:paraId="0000024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được phân quyền module “Quản lý thể loại”</w:t>
            </w:r>
          </w:p>
        </w:tc>
      </w:tr>
      <w:tr w14:paraId="1B7A13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24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tcBorders>
              <w:top w:val="single" w:color="000000" w:sz="4" w:space="0"/>
              <w:left w:val="single" w:color="000000" w:sz="4" w:space="0"/>
              <w:bottom w:val="single" w:color="000000" w:sz="4" w:space="0"/>
              <w:right w:val="single" w:color="000000" w:sz="4" w:space="0"/>
            </w:tcBorders>
          </w:tcPr>
          <w:p w14:paraId="0000024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các thể loại</w:t>
            </w:r>
          </w:p>
        </w:tc>
      </w:tr>
      <w:tr w14:paraId="691B15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50">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5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0D8685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8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52">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5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 Thêm thể loại: </w:t>
            </w:r>
          </w:p>
          <w:p w14:paraId="0000025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2.1.1. Hệ thống hiện form nhập thông tin thể loại. </w:t>
            </w:r>
          </w:p>
          <w:p w14:paraId="0000025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Admin điền đầy đủ thông tin thể loại, sau</w:t>
            </w:r>
          </w:p>
          <w:p w14:paraId="0000025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đó Admin chọn nút “Thêm”.</w:t>
            </w:r>
          </w:p>
          <w:p w14:paraId="0000025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2.1.3. Hệ thống kiểm tra thông tin được nhập. </w:t>
            </w:r>
          </w:p>
          <w:p w14:paraId="0000025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Hệ thống lưu tác giả vào cơ sở dữ liệu.</w:t>
            </w:r>
          </w:p>
          <w:p w14:paraId="0000025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2.1.5 Thể loại vừa được thêm sẽ ở trạng thái “Đang hoạt động”</w:t>
            </w:r>
          </w:p>
        </w:tc>
      </w:tr>
      <w:tr w14:paraId="4A5C3C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7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5A">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5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thông tin thể loại:</w:t>
            </w:r>
          </w:p>
          <w:p w14:paraId="0000025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Admin chọn thể loại muốn thay đổi thông tin, hệ thống hiển thị thông tin thể loại.</w:t>
            </w:r>
          </w:p>
          <w:p w14:paraId="0000025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2.2.2 Admin được phép thay đổi tên thể loại đối với thể loại hiện có </w:t>
            </w:r>
          </w:p>
          <w:p w14:paraId="0000025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2.2.3 Sau khi Admin nhấn “Sửa” hệ thống kiểm tra thông tin.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2.2.4 Hệ thống cập nhật thông tin lại vào cơ sở dữ liệu.</w:t>
            </w:r>
          </w:p>
        </w:tc>
      </w:tr>
      <w:tr w14:paraId="13F547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4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5F">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6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Hủy thể loại :</w:t>
            </w:r>
          </w:p>
          <w:p w14:paraId="0000026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Admin chọn thể loại muốn hủy</w:t>
            </w:r>
          </w:p>
          <w:p w14:paraId="0000026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Admin chọn nút “Xóa”.</w:t>
            </w:r>
          </w:p>
          <w:p w14:paraId="0000026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Hệ thống kiểm tra thông tin thể loại.</w:t>
            </w:r>
          </w:p>
          <w:p w14:paraId="0000026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lại danh sách thể loại vào cơ sở dữ liệu.</w:t>
            </w:r>
          </w:p>
        </w:tc>
      </w:tr>
      <w:tr w14:paraId="723B53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32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65">
            <w:pPr>
              <w:rPr>
                <w:b/>
                <w:sz w:val="28"/>
                <w:szCs w:val="28"/>
              </w:rPr>
            </w:pPr>
          </w:p>
        </w:tc>
        <w:tc>
          <w:tcPr>
            <w:tcBorders>
              <w:top w:val="single" w:color="000000" w:sz="4" w:space="0"/>
              <w:left w:val="single" w:color="000000" w:sz="4" w:space="0"/>
              <w:bottom w:val="single" w:color="000000" w:sz="4" w:space="0"/>
              <w:right w:val="single" w:color="000000" w:sz="4" w:space="0"/>
            </w:tcBorders>
          </w:tcPr>
          <w:p w14:paraId="0000026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Lọc thể loại:</w:t>
            </w:r>
          </w:p>
          <w:p w14:paraId="0000026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Admin nhập thông tin cần lọc</w:t>
            </w:r>
          </w:p>
          <w:p w14:paraId="0000026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Admin chọn nút “Lọc”</w:t>
            </w:r>
          </w:p>
          <w:p w14:paraId="0000026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Hệ thống hiển thị chính xác hoặc gần đúng thể loại thỏa mãn điều kiện lọc</w:t>
            </w:r>
          </w:p>
        </w:tc>
      </w:tr>
      <w:tr w14:paraId="33796B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35"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26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p w14:paraId="0000026B">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26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Pr>
          <w:p w14:paraId="0000026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2.1.2b: Thông tin sản phẩm để trống tên thể loại</w:t>
            </w:r>
          </w:p>
          <w:p w14:paraId="0000026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26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2.1.2c: Tên thể loại đã tồn tại trong hệ thống</w:t>
            </w:r>
          </w:p>
          <w:p w14:paraId="00000270">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thể loại tác giả đã tồn tại”</w:t>
            </w:r>
          </w:p>
        </w:tc>
      </w:tr>
      <w:tr w14:paraId="2238E0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45"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71">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72">
            <w:pPr>
              <w:spacing w:after="200"/>
              <w:rPr>
                <w:rFonts w:ascii="Times New Roman" w:hAnsi="Times New Roman" w:eastAsia="Times New Roman" w:cs="Times New Roman"/>
                <w:sz w:val="26"/>
                <w:szCs w:val="26"/>
              </w:rPr>
            </w:pPr>
          </w:p>
          <w:p w14:paraId="0000027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2.2.2b: Tên thể loại đã tồn tại trong hệ thống</w:t>
            </w:r>
          </w:p>
          <w:p w14:paraId="0000027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thể loại tác giả đã tồn tại”</w:t>
            </w:r>
          </w:p>
          <w:p w14:paraId="00000275">
            <w:pPr>
              <w:spacing w:after="200"/>
              <w:rPr>
                <w:rFonts w:ascii="Times New Roman" w:hAnsi="Times New Roman" w:eastAsia="Times New Roman" w:cs="Times New Roman"/>
                <w:sz w:val="26"/>
                <w:szCs w:val="26"/>
              </w:rPr>
            </w:pPr>
          </w:p>
          <w:p w14:paraId="00000276">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2.2.2c: Thông tin sản phẩm để trống tên thể loại</w:t>
            </w:r>
          </w:p>
          <w:p w14:paraId="0000027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“Không được để trống các trường tương ứng”</w:t>
            </w:r>
          </w:p>
          <w:p w14:paraId="00000278">
            <w:pPr>
              <w:spacing w:after="200"/>
              <w:rPr>
                <w:rFonts w:ascii="Times New Roman" w:hAnsi="Times New Roman" w:eastAsia="Times New Roman" w:cs="Times New Roman"/>
                <w:sz w:val="26"/>
                <w:szCs w:val="26"/>
              </w:rPr>
            </w:pPr>
          </w:p>
          <w:p w14:paraId="00000279">
            <w:pPr>
              <w:spacing w:after="200"/>
              <w:rPr>
                <w:rFonts w:ascii="Times New Roman" w:hAnsi="Times New Roman" w:eastAsia="Times New Roman" w:cs="Times New Roman"/>
                <w:sz w:val="26"/>
                <w:szCs w:val="26"/>
              </w:rPr>
            </w:pPr>
          </w:p>
          <w:p w14:paraId="0000027A">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14:paraId="3B1DBD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340"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27B">
            <w:pPr>
              <w:spacing w:line="240"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7C">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2.4.1b: Admin để trống toàn bộ các trường thông tin</w:t>
            </w:r>
          </w:p>
          <w:p w14:paraId="0000027D">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thể loại mặc định có trạng thái “Đang hoạt động”</w:t>
            </w:r>
          </w:p>
          <w:p w14:paraId="0000027E">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2.4.1c: Admin để trống toàn bộ các trường thông tin</w:t>
            </w:r>
          </w:p>
          <w:p w14:paraId="0000027F">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hiển thị danh sách thể loại mặc định có trạng thái “Đang hoạt động”</w:t>
            </w:r>
          </w:p>
          <w:p w14:paraId="00000280">
            <w:pPr>
              <w:spacing w:after="200"/>
              <w:rPr>
                <w:rFonts w:ascii="Times New Roman" w:hAnsi="Times New Roman" w:eastAsia="Times New Roman" w:cs="Times New Roman"/>
                <w:sz w:val="26"/>
                <w:szCs w:val="26"/>
              </w:rPr>
            </w:pPr>
          </w:p>
          <w:p w14:paraId="00000281">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2.4.1d: Mã thể loại không hợp lệ</w:t>
            </w:r>
          </w:p>
          <w:p w14:paraId="00000282">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“Mã sản phẩm phải là ký tự số”</w:t>
            </w:r>
          </w:p>
          <w:p w14:paraId="00000283">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2.4.1e: Tên tác giả không hợp lệ</w:t>
            </w:r>
          </w:p>
          <w:p w14:paraId="00000284">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“Tên tác giả không được có kí hiệu đặc biệt”</w:t>
            </w:r>
          </w:p>
          <w:p w14:paraId="00000285">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286">
            <w:pPr>
              <w:spacing w:after="200"/>
              <w:rPr>
                <w:rFonts w:ascii="Times New Roman" w:hAnsi="Times New Roman" w:eastAsia="Times New Roman" w:cs="Times New Roman"/>
                <w:sz w:val="26"/>
                <w:szCs w:val="26"/>
              </w:rPr>
            </w:pPr>
          </w:p>
          <w:p w14:paraId="00000287">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14:paraId="5507E6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0" w:hRule="atLeast"/>
          <w:jc w:val="center"/>
        </w:trPr>
        <w:tc>
          <w:tcPr>
            <w:tcBorders>
              <w:top w:val="single" w:color="000000" w:sz="4" w:space="0"/>
              <w:left w:val="single" w:color="000000" w:sz="4" w:space="0"/>
              <w:bottom w:val="single" w:color="000000" w:sz="4" w:space="0"/>
              <w:right w:val="single" w:color="000000" w:sz="4" w:space="0"/>
            </w:tcBorders>
          </w:tcPr>
          <w:p w14:paraId="00000288">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tcBorders>
              <w:top w:val="single" w:color="000000" w:sz="4" w:space="0"/>
              <w:left w:val="single" w:color="000000" w:sz="4" w:space="0"/>
              <w:bottom w:val="single" w:color="000000" w:sz="4" w:space="0"/>
              <w:right w:val="single" w:color="000000" w:sz="4" w:space="0"/>
            </w:tcBorders>
          </w:tcPr>
          <w:p w14:paraId="00000289">
            <w:pPr>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thao tác được thực hiện thành công, trạng thái của hệ thống sẽ được cập nhật tương ứng :</w:t>
            </w:r>
          </w:p>
          <w:p w14:paraId="0000028A">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Thêm thể loại</w:t>
            </w:r>
            <w:r>
              <w:rPr>
                <w:rFonts w:ascii="Times New Roman" w:hAnsi="Times New Roman" w:eastAsia="Times New Roman" w:cs="Times New Roman"/>
                <w:sz w:val="26"/>
                <w:szCs w:val="26"/>
                <w:rtl w:val="0"/>
              </w:rPr>
              <w:t>: Thể loại mới đã được thêm vào hệ thống và xuất hiện trong danh sách thể loại</w:t>
            </w:r>
          </w:p>
          <w:p w14:paraId="0000028B">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Sửa thể loại</w:t>
            </w:r>
            <w:r>
              <w:rPr>
                <w:rFonts w:ascii="Times New Roman" w:hAnsi="Times New Roman" w:eastAsia="Times New Roman" w:cs="Times New Roman"/>
                <w:sz w:val="26"/>
                <w:szCs w:val="26"/>
                <w:rtl w:val="0"/>
              </w:rPr>
              <w:t>: Thông tin của thể loại đã được cập nhật theo yêu cầu của Admin và phản ánh thay đổi trong cơ sở dữ liệu</w:t>
            </w:r>
          </w:p>
          <w:p w14:paraId="0000028C">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Xóa thể loại</w:t>
            </w:r>
            <w:r>
              <w:rPr>
                <w:rFonts w:ascii="Times New Roman" w:hAnsi="Times New Roman" w:eastAsia="Times New Roman" w:cs="Times New Roman"/>
                <w:sz w:val="26"/>
                <w:szCs w:val="26"/>
                <w:rtl w:val="0"/>
              </w:rPr>
              <w:t>: Thể loại thay đổi trạng thái thành “Dừng hoạt động” và không còn xuất hiện trong danh sách  thể loại</w:t>
            </w:r>
          </w:p>
          <w:p w14:paraId="0000028D">
            <w:pPr>
              <w:numPr>
                <w:ilvl w:val="0"/>
                <w:numId w:val="3"/>
              </w:numPr>
              <w:spacing w:after="200"/>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Lọc thể loại</w:t>
            </w:r>
            <w:r>
              <w:rPr>
                <w:rFonts w:ascii="Times New Roman" w:hAnsi="Times New Roman" w:eastAsia="Times New Roman" w:cs="Times New Roman"/>
                <w:sz w:val="26"/>
                <w:szCs w:val="26"/>
                <w:rtl w:val="0"/>
              </w:rPr>
              <w:t>: Danh sách tác giả hiển thị các  thể loại thỏa mãn điều kiện lọc mà Admin đã chọn</w:t>
            </w:r>
          </w:p>
        </w:tc>
      </w:tr>
    </w:tbl>
    <w:p w14:paraId="0000028E">
      <w:pPr>
        <w:rPr>
          <w:b/>
          <w:sz w:val="28"/>
          <w:szCs w:val="28"/>
        </w:rPr>
      </w:pPr>
    </w:p>
    <w:p w14:paraId="0000028F">
      <w:pPr>
        <w:numPr>
          <w:ilvl w:val="2"/>
          <w:numId w:val="1"/>
        </w:numPr>
        <w:ind w:left="2160" w:hanging="360"/>
        <w:rPr>
          <w:b/>
          <w:sz w:val="28"/>
          <w:szCs w:val="28"/>
        </w:rPr>
      </w:pPr>
      <w:r>
        <w:rPr>
          <w:b/>
          <w:sz w:val="28"/>
          <w:szCs w:val="28"/>
          <w:rtl w:val="0"/>
        </w:rPr>
        <w:t>Quản lý nhà cung cấp</w:t>
      </w:r>
    </w:p>
    <w:p w14:paraId="00000290">
      <w:pPr>
        <w:numPr>
          <w:ilvl w:val="2"/>
          <w:numId w:val="1"/>
        </w:numPr>
        <w:ind w:left="2160" w:hanging="360"/>
        <w:rPr>
          <w:b/>
          <w:sz w:val="28"/>
          <w:szCs w:val="28"/>
        </w:rPr>
      </w:pPr>
      <w:r>
        <w:rPr>
          <w:b/>
          <w:sz w:val="28"/>
          <w:szCs w:val="28"/>
          <w:rtl w:val="0"/>
        </w:rPr>
        <w:t>Quản lý nhập hàng</w:t>
      </w:r>
    </w:p>
    <w:p w14:paraId="00000291">
      <w:pPr>
        <w:jc w:val="center"/>
        <w:rPr>
          <w:b/>
          <w:sz w:val="28"/>
          <w:szCs w:val="28"/>
        </w:rPr>
      </w:pPr>
      <w:r>
        <w:rPr>
          <w:b/>
          <w:sz w:val="28"/>
          <w:szCs w:val="28"/>
        </w:rPr>
        <w:drawing>
          <wp:inline distT="114300" distB="114300" distL="114300" distR="114300">
            <wp:extent cx="5648325" cy="2867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7"/>
                    <a:srcRect/>
                    <a:stretch>
                      <a:fillRect/>
                    </a:stretch>
                  </pic:blipFill>
                  <pic:spPr>
                    <a:xfrm>
                      <a:off x="0" y="0"/>
                      <a:ext cx="5648325" cy="2867025"/>
                    </a:xfrm>
                    <a:prstGeom prst="rect">
                      <a:avLst/>
                    </a:prstGeom>
                  </pic:spPr>
                </pic:pic>
              </a:graphicData>
            </a:graphic>
          </wp:inline>
        </w:drawing>
      </w:r>
    </w:p>
    <w:p w14:paraId="00000292">
      <w:pPr>
        <w:jc w:val="center"/>
        <w:rPr>
          <w:rFonts w:ascii="Times New Roman" w:hAnsi="Times New Roman" w:eastAsia="Times New Roman" w:cs="Times New Roman"/>
          <w:b/>
          <w:i/>
          <w:sz w:val="26"/>
          <w:szCs w:val="26"/>
        </w:rPr>
      </w:pPr>
    </w:p>
    <w:tbl>
      <w:tblPr>
        <w:tblStyle w:val="2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2AFA87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293">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294">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222233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29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nhập hàng</w:t>
            </w:r>
          </w:p>
        </w:tc>
      </w:tr>
      <w:tr w14:paraId="366026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29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quản lý đơn nhập hàng thông qua các phương thức lọc, xem chi tiết, thêm đơn nhập hàng</w:t>
            </w:r>
          </w:p>
        </w:tc>
      </w:tr>
      <w:tr w14:paraId="373B8F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29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w:t>
            </w:r>
          </w:p>
        </w:tc>
      </w:tr>
      <w:tr w14:paraId="72D762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29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phải có phân quyền nhân viên để thực hiện các chức năng quản lý</w:t>
            </w:r>
          </w:p>
        </w:tc>
      </w:tr>
      <w:tr w14:paraId="46B32D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tcPr>
          <w:p w14:paraId="0000029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29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đơn nhập</w:t>
            </w:r>
          </w:p>
        </w:tc>
      </w:tr>
      <w:tr w14:paraId="7ED8D9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9F">
            <w:pPr>
              <w:widowControl w:val="0"/>
              <w:spacing w:line="240" w:lineRule="auto"/>
            </w:pPr>
          </w:p>
        </w:tc>
        <w:tc>
          <w:tcPr>
            <w:shd w:val="clear" w:color="auto" w:fill="auto"/>
            <w:tcMar>
              <w:top w:w="100" w:type="dxa"/>
              <w:left w:w="100" w:type="dxa"/>
              <w:bottom w:w="100" w:type="dxa"/>
              <w:right w:w="100" w:type="dxa"/>
            </w:tcMar>
            <w:vAlign w:val="top"/>
          </w:tcPr>
          <w:p w14:paraId="000002A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6C40A0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A1">
            <w:pPr>
              <w:widowControl w:val="0"/>
              <w:spacing w:line="240" w:lineRule="auto"/>
            </w:pPr>
          </w:p>
        </w:tc>
        <w:tc>
          <w:tcPr>
            <w:shd w:val="clear" w:color="auto" w:fill="auto"/>
            <w:tcMar>
              <w:top w:w="100" w:type="dxa"/>
              <w:left w:w="100" w:type="dxa"/>
              <w:bottom w:w="100" w:type="dxa"/>
              <w:right w:w="100" w:type="dxa"/>
            </w:tcMar>
            <w:vAlign w:val="top"/>
          </w:tcPr>
          <w:p w14:paraId="000002A2">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Lọc đơn nhập:</w:t>
            </w:r>
          </w:p>
          <w:p w14:paraId="000002A3">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Nhập thông tin cần lọc</w:t>
            </w:r>
          </w:p>
          <w:p w14:paraId="000002A4">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Chọn nút “Lọc”</w:t>
            </w:r>
          </w:p>
          <w:p w14:paraId="000002A5">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Hệ thống hiển thị chính xác hoặc gần đúng đơn nhập hàng thỏa mãn điều kiện lọc</w:t>
            </w:r>
          </w:p>
        </w:tc>
      </w:tr>
      <w:tr w14:paraId="59256F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A6">
            <w:pPr>
              <w:widowControl w:val="0"/>
              <w:spacing w:line="240" w:lineRule="auto"/>
            </w:pPr>
          </w:p>
        </w:tc>
        <w:tc>
          <w:tcPr>
            <w:shd w:val="clear" w:color="auto" w:fill="auto"/>
            <w:tcMar>
              <w:top w:w="100" w:type="dxa"/>
              <w:left w:w="100" w:type="dxa"/>
              <w:bottom w:w="100" w:type="dxa"/>
              <w:right w:w="100" w:type="dxa"/>
            </w:tcMar>
            <w:vAlign w:val="top"/>
          </w:tcPr>
          <w:p w14:paraId="000002A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Xem chi tiết đơn nhập hàng:</w:t>
            </w:r>
          </w:p>
          <w:p w14:paraId="000002A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Chọn đơn nhập hàng cần xem chi tiết</w:t>
            </w:r>
          </w:p>
          <w:p w14:paraId="000002A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Hệ thống hiển thị chính xác thông tin của đơn nhập hàng cần xem chi tiết</w:t>
            </w:r>
          </w:p>
        </w:tc>
      </w:tr>
      <w:tr w14:paraId="3A42F4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AA">
            <w:pPr>
              <w:widowControl w:val="0"/>
              <w:spacing w:line="240" w:lineRule="auto"/>
            </w:pPr>
          </w:p>
        </w:tc>
        <w:tc>
          <w:tcPr>
            <w:shd w:val="clear" w:color="auto" w:fill="auto"/>
            <w:tcMar>
              <w:top w:w="100" w:type="dxa"/>
              <w:left w:w="100" w:type="dxa"/>
              <w:bottom w:w="100" w:type="dxa"/>
              <w:right w:w="100" w:type="dxa"/>
            </w:tcMar>
            <w:vAlign w:val="top"/>
          </w:tcPr>
          <w:p w14:paraId="000002A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 Thêm đơn nhập hàng: </w:t>
            </w:r>
          </w:p>
          <w:p w14:paraId="000002A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Hệ thống hiển thị form nhập đơn hàng</w:t>
            </w:r>
          </w:p>
          <w:p w14:paraId="000002A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Nhập đầy đủ thông tin của đơn nhập</w:t>
            </w:r>
          </w:p>
          <w:p w14:paraId="000002A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Chọn nút “Thêm sản phẩm”</w:t>
            </w:r>
          </w:p>
          <w:p w14:paraId="000002A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Chọn nút “Lưu”</w:t>
            </w:r>
          </w:p>
          <w:p w14:paraId="000002B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2.3.5 Hệ thống xác nhận thông tin</w:t>
            </w:r>
          </w:p>
          <w:p w14:paraId="000002B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2.3.6 Hệ thống cập nhật thông tin lưu vào cơ sở dữ liệu</w:t>
            </w:r>
          </w:p>
        </w:tc>
      </w:tr>
      <w:tr w14:paraId="689BEA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2B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2B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2.3.2a Thông tin nhà cung cấp không được chọn</w:t>
            </w:r>
          </w:p>
          <w:p w14:paraId="000002B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chọn nhà cung cấp”</w:t>
            </w:r>
          </w:p>
          <w:p w14:paraId="000002B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2.3.2b Thông tin mã sản phẩm không được chọn</w:t>
            </w:r>
          </w:p>
          <w:p w14:paraId="000002B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-&gt; Hệ thống thông báo “Vui lòng chọn mã sản phẩm”</w:t>
            </w:r>
          </w:p>
          <w:p w14:paraId="000002B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2.3.2c Thông tin số lượng để trống</w:t>
            </w:r>
          </w:p>
          <w:p w14:paraId="000002B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-&gt; Hệ thống thông báo “Vui lòng nhập số lượng” </w:t>
            </w:r>
          </w:p>
        </w:tc>
      </w:tr>
      <w:tr w14:paraId="464115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B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2B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thực thi thành công thì thông tin của đơn nhập hàng sẽ được được cập nhật vào hệ thống. Ngược lại thông tin của hệ thống không thay đổi.</w:t>
            </w:r>
          </w:p>
        </w:tc>
      </w:tr>
    </w:tbl>
    <w:p w14:paraId="000002BB">
      <w:pPr>
        <w:rPr>
          <w:b/>
          <w:sz w:val="28"/>
          <w:szCs w:val="28"/>
        </w:rPr>
      </w:pPr>
    </w:p>
    <w:p w14:paraId="000002BC">
      <w:pPr>
        <w:numPr>
          <w:ilvl w:val="2"/>
          <w:numId w:val="1"/>
        </w:numPr>
        <w:ind w:left="2160" w:hanging="360"/>
        <w:rPr>
          <w:b/>
          <w:sz w:val="28"/>
          <w:szCs w:val="28"/>
        </w:rPr>
      </w:pPr>
      <w:r>
        <w:rPr>
          <w:b/>
          <w:sz w:val="28"/>
          <w:szCs w:val="28"/>
          <w:rtl w:val="0"/>
        </w:rPr>
        <w:t>Quản lý phân quyền</w:t>
      </w:r>
    </w:p>
    <w:p w14:paraId="000002BD">
      <w:pPr>
        <w:ind w:left="0" w:firstLine="0"/>
        <w:rPr>
          <w:b/>
          <w:sz w:val="28"/>
          <w:szCs w:val="28"/>
        </w:rPr>
      </w:pPr>
      <w:r>
        <w:rPr>
          <w:b/>
          <w:sz w:val="28"/>
          <w:szCs w:val="28"/>
        </w:rPr>
        <w:drawing>
          <wp:inline distT="114300" distB="114300" distL="114300" distR="114300">
            <wp:extent cx="5029200" cy="16287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8"/>
                    <a:srcRect/>
                    <a:stretch>
                      <a:fillRect/>
                    </a:stretch>
                  </pic:blipFill>
                  <pic:spPr>
                    <a:xfrm>
                      <a:off x="0" y="0"/>
                      <a:ext cx="5029200" cy="1628775"/>
                    </a:xfrm>
                    <a:prstGeom prst="rect">
                      <a:avLst/>
                    </a:prstGeom>
                  </pic:spPr>
                </pic:pic>
              </a:graphicData>
            </a:graphic>
          </wp:inline>
        </w:drawing>
      </w:r>
    </w:p>
    <w:p w14:paraId="000002BE">
      <w:pPr>
        <w:jc w:val="center"/>
        <w:rPr>
          <w:rFonts w:ascii="Times New Roman" w:hAnsi="Times New Roman" w:eastAsia="Times New Roman" w:cs="Times New Roman"/>
          <w:b/>
          <w:i/>
          <w:sz w:val="26"/>
          <w:szCs w:val="26"/>
        </w:rPr>
      </w:pPr>
    </w:p>
    <w:tbl>
      <w:tblPr>
        <w:tblStyle w:val="2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48E590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vAlign w:val="top"/>
          </w:tcPr>
          <w:p w14:paraId="000002BF">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thành phần</w:t>
            </w:r>
          </w:p>
        </w:tc>
        <w:tc>
          <w:tcPr>
            <w:shd w:val="clear" w:color="auto" w:fill="D9D9D9"/>
            <w:tcMar>
              <w:top w:w="100" w:type="dxa"/>
              <w:left w:w="100" w:type="dxa"/>
              <w:bottom w:w="100" w:type="dxa"/>
              <w:right w:w="100" w:type="dxa"/>
            </w:tcMar>
            <w:vAlign w:val="top"/>
          </w:tcPr>
          <w:p w14:paraId="000002C0">
            <w:pPr>
              <w:widowControl w:val="0"/>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1E2531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C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2C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phân quyền</w:t>
            </w:r>
          </w:p>
        </w:tc>
      </w:tr>
      <w:tr w14:paraId="0B8875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C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2C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quản lý quyền của hệ thống thông qua lọc, sửa quyền và sửa quyền nhân viên</w:t>
            </w:r>
          </w:p>
        </w:tc>
      </w:tr>
      <w:tr w14:paraId="12726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C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2C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w:t>
            </w:r>
          </w:p>
        </w:tc>
      </w:tr>
      <w:tr w14:paraId="7A6513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C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2C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Tài khoản phải có phân quyền nhân viên để thực hiện các chức năng quản lý</w:t>
            </w:r>
          </w:p>
        </w:tc>
      </w:tr>
      <w:tr w14:paraId="3C4321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tcPr>
          <w:p w14:paraId="000002C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2C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đơn nhập</w:t>
            </w:r>
          </w:p>
        </w:tc>
      </w:tr>
      <w:tr w14:paraId="6BEFB4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CB">
            <w:pPr>
              <w:widowControl w:val="0"/>
              <w:spacing w:line="240" w:lineRule="auto"/>
            </w:pPr>
          </w:p>
        </w:tc>
        <w:tc>
          <w:tcPr>
            <w:shd w:val="clear" w:color="auto" w:fill="auto"/>
            <w:tcMar>
              <w:top w:w="100" w:type="dxa"/>
              <w:left w:w="100" w:type="dxa"/>
              <w:bottom w:w="100" w:type="dxa"/>
              <w:right w:w="100" w:type="dxa"/>
            </w:tcMar>
            <w:vAlign w:val="top"/>
          </w:tcPr>
          <w:p w14:paraId="000002C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61B2EE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CD">
            <w:pPr>
              <w:widowControl w:val="0"/>
              <w:spacing w:line="240" w:lineRule="auto"/>
            </w:pPr>
          </w:p>
        </w:tc>
        <w:tc>
          <w:tcPr>
            <w:shd w:val="clear" w:color="auto" w:fill="auto"/>
            <w:tcMar>
              <w:top w:w="100" w:type="dxa"/>
              <w:left w:w="100" w:type="dxa"/>
              <w:bottom w:w="100" w:type="dxa"/>
              <w:right w:w="100" w:type="dxa"/>
            </w:tcMar>
            <w:vAlign w:val="top"/>
          </w:tcPr>
          <w:p w14:paraId="000002CE">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Lọc quyền:</w:t>
            </w:r>
          </w:p>
          <w:p w14:paraId="000002CF">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Nhập thông tin cần lọc</w:t>
            </w:r>
          </w:p>
          <w:p w14:paraId="000002D0">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Chọn nút “Lọc”</w:t>
            </w:r>
          </w:p>
          <w:p w14:paraId="000002D1">
            <w:pPr>
              <w:keepNext/>
              <w:keepLines/>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Hệ thống hiển thị chính xác hoặc gần đúng quyền thỏa mãn điều kiện lọc</w:t>
            </w:r>
          </w:p>
        </w:tc>
      </w:tr>
      <w:tr w14:paraId="3B5E19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D2">
            <w:pPr>
              <w:widowControl w:val="0"/>
              <w:spacing w:line="240" w:lineRule="auto"/>
            </w:pPr>
          </w:p>
        </w:tc>
        <w:tc>
          <w:tcPr>
            <w:shd w:val="clear" w:color="auto" w:fill="auto"/>
            <w:tcMar>
              <w:top w:w="100" w:type="dxa"/>
              <w:left w:w="100" w:type="dxa"/>
              <w:bottom w:w="100" w:type="dxa"/>
              <w:right w:w="100" w:type="dxa"/>
            </w:tcMar>
            <w:vAlign w:val="top"/>
          </w:tcPr>
          <w:p w14:paraId="000002D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quyền: khi ấn vào nút sửa sẽ hiện tên quyền và có thể sửa tên quyền theo ý</w:t>
            </w:r>
          </w:p>
        </w:tc>
      </w:tr>
      <w:tr w14:paraId="79535E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14:paraId="000002D4">
            <w:pPr>
              <w:widowControl w:val="0"/>
              <w:spacing w:line="240" w:lineRule="auto"/>
            </w:pPr>
          </w:p>
        </w:tc>
        <w:tc>
          <w:tcPr>
            <w:shd w:val="clear" w:color="auto" w:fill="auto"/>
            <w:tcMar>
              <w:top w:w="100" w:type="dxa"/>
              <w:left w:w="100" w:type="dxa"/>
              <w:bottom w:w="100" w:type="dxa"/>
              <w:right w:w="100" w:type="dxa"/>
            </w:tcMar>
            <w:vAlign w:val="top"/>
          </w:tcPr>
          <w:p w14:paraId="000002D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Sửa quyền nhân viên: khi ấn vào nút sửa quyền sẽ hiện ra bảng checkbox các quyền hiện tại đang có của nhân viên</w:t>
            </w:r>
          </w:p>
          <w:p w14:paraId="000002D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Khi check thêm các box, nhân viên sẽ có thêm quyền tương ứng</w:t>
            </w:r>
          </w:p>
          <w:p w14:paraId="000002D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Khi hủy check các box, nhân viên sẽ mất quyền tương ứng</w:t>
            </w:r>
          </w:p>
        </w:tc>
      </w:tr>
      <w:tr w14:paraId="56E82B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2D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thay thế/ phần mở rộng</w:t>
            </w:r>
          </w:p>
        </w:tc>
        <w:tc>
          <w:tcPr>
            <w:shd w:val="clear" w:color="auto" w:fill="auto"/>
            <w:tcMar>
              <w:top w:w="100" w:type="dxa"/>
              <w:left w:w="100" w:type="dxa"/>
              <w:bottom w:w="100" w:type="dxa"/>
              <w:right w:w="100" w:type="dxa"/>
            </w:tcMar>
            <w:vAlign w:val="top"/>
          </w:tcPr>
          <w:p w14:paraId="000002D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2.2b. Nếu để trống sẽ hiện thông báo lỗi</w:t>
            </w:r>
          </w:p>
        </w:tc>
      </w:tr>
      <w:tr w14:paraId="18EDFD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D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Hậu điều kiện</w:t>
            </w:r>
          </w:p>
        </w:tc>
        <w:tc>
          <w:tcPr>
            <w:shd w:val="clear" w:color="auto" w:fill="auto"/>
            <w:tcMar>
              <w:top w:w="100" w:type="dxa"/>
              <w:left w:w="100" w:type="dxa"/>
              <w:bottom w:w="100" w:type="dxa"/>
              <w:right w:w="100" w:type="dxa"/>
            </w:tcMar>
            <w:vAlign w:val="top"/>
          </w:tcPr>
          <w:p w14:paraId="000002D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thực thi thành công thì thông tin của quyền sẽ được được cập nhật vào hệ thống. Ngược lại thông tin của hệ thống không thay đổi.</w:t>
            </w:r>
          </w:p>
        </w:tc>
      </w:tr>
    </w:tbl>
    <w:p w14:paraId="000002DC">
      <w:pPr>
        <w:rPr>
          <w:b/>
          <w:sz w:val="28"/>
          <w:szCs w:val="28"/>
        </w:rPr>
      </w:pPr>
    </w:p>
    <w:p w14:paraId="000002DD">
      <w:pPr>
        <w:numPr>
          <w:ilvl w:val="2"/>
          <w:numId w:val="1"/>
        </w:numPr>
        <w:ind w:left="2160" w:hanging="360"/>
        <w:rPr>
          <w:b/>
          <w:sz w:val="28"/>
          <w:szCs w:val="28"/>
        </w:rPr>
      </w:pPr>
      <w:r>
        <w:rPr>
          <w:b/>
          <w:sz w:val="28"/>
          <w:szCs w:val="28"/>
          <w:rtl w:val="0"/>
        </w:rPr>
        <w:t>Quản lý mã khuyến mãi</w:t>
      </w:r>
    </w:p>
    <w:p w14:paraId="000002DE">
      <w:pPr>
        <w:ind w:left="0" w:firstLine="0"/>
        <w:rPr>
          <w:b/>
          <w:sz w:val="28"/>
          <w:szCs w:val="28"/>
        </w:rPr>
      </w:pPr>
      <w:r>
        <w:rPr>
          <w:b/>
          <w:sz w:val="28"/>
          <w:szCs w:val="28"/>
        </w:rPr>
        <w:drawing>
          <wp:inline distT="114300" distB="114300" distL="114300" distR="114300">
            <wp:extent cx="5730875" cy="43180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9"/>
                    <a:srcRect/>
                    <a:stretch>
                      <a:fillRect/>
                    </a:stretch>
                  </pic:blipFill>
                  <pic:spPr>
                    <a:xfrm>
                      <a:off x="0" y="0"/>
                      <a:ext cx="5731200" cy="4318000"/>
                    </a:xfrm>
                    <a:prstGeom prst="rect">
                      <a:avLst/>
                    </a:prstGeom>
                  </pic:spPr>
                </pic:pic>
              </a:graphicData>
            </a:graphic>
          </wp:inline>
        </w:drawing>
      </w:r>
    </w:p>
    <w:p w14:paraId="000002DF">
      <w:pPr>
        <w:rPr>
          <w:b/>
          <w:sz w:val="28"/>
          <w:szCs w:val="28"/>
        </w:rPr>
      </w:pPr>
    </w:p>
    <w:tbl>
      <w:tblPr>
        <w:tblStyle w:val="2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690"/>
        <w:gridCol w:w="5310"/>
      </w:tblGrid>
      <w:tr w14:paraId="122FE0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CCCCCC"/>
            <w:tcMar>
              <w:top w:w="100" w:type="dxa"/>
              <w:left w:w="100" w:type="dxa"/>
              <w:bottom w:w="100" w:type="dxa"/>
              <w:right w:w="100" w:type="dxa"/>
            </w:tcMar>
            <w:vAlign w:val="top"/>
          </w:tcPr>
          <w:p w14:paraId="000002E0">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thành phần</w:t>
            </w:r>
          </w:p>
        </w:tc>
        <w:tc>
          <w:tcPr>
            <w:shd w:val="clear" w:color="auto" w:fill="CCCCCC"/>
            <w:tcMar>
              <w:top w:w="100" w:type="dxa"/>
              <w:left w:w="100" w:type="dxa"/>
              <w:bottom w:w="100" w:type="dxa"/>
              <w:right w:w="100" w:type="dxa"/>
            </w:tcMar>
            <w:vAlign w:val="top"/>
          </w:tcPr>
          <w:p w14:paraId="000002E1">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tc>
      </w:tr>
      <w:tr w14:paraId="47FCDE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2E2">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Name</w:t>
            </w:r>
          </w:p>
        </w:tc>
        <w:tc>
          <w:tcPr>
            <w:shd w:val="clear" w:color="auto" w:fill="auto"/>
            <w:tcMar>
              <w:top w:w="100" w:type="dxa"/>
              <w:left w:w="100" w:type="dxa"/>
              <w:bottom w:w="100" w:type="dxa"/>
              <w:right w:w="100" w:type="dxa"/>
            </w:tcMar>
            <w:vAlign w:val="top"/>
          </w:tcPr>
          <w:p w14:paraId="000002E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mã khuyến mãi</w:t>
            </w:r>
          </w:p>
        </w:tc>
      </w:tr>
      <w:tr w14:paraId="07D9C6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2E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ngắn gọn</w:t>
            </w:r>
          </w:p>
        </w:tc>
        <w:tc>
          <w:tcPr>
            <w:shd w:val="clear" w:color="auto" w:fill="auto"/>
            <w:tcMar>
              <w:top w:w="100" w:type="dxa"/>
              <w:left w:w="100" w:type="dxa"/>
              <w:bottom w:w="100" w:type="dxa"/>
              <w:right w:w="100" w:type="dxa"/>
            </w:tcMar>
            <w:vAlign w:val="top"/>
          </w:tcPr>
          <w:p w14:paraId="000002E5">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hoạt động mà một quản trị viên (admin) thực hiện để quản lý các mã khuyến mãi trong hệ thống</w:t>
            </w:r>
          </w:p>
        </w:tc>
      </w:tr>
      <w:tr w14:paraId="15F388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2E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shd w:val="clear" w:color="auto" w:fill="auto"/>
            <w:tcMar>
              <w:top w:w="100" w:type="dxa"/>
              <w:left w:w="100" w:type="dxa"/>
              <w:bottom w:w="100" w:type="dxa"/>
              <w:right w:w="100" w:type="dxa"/>
            </w:tcMar>
            <w:vAlign w:val="top"/>
          </w:tcPr>
          <w:p w14:paraId="000002E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32AB90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2E8">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Tiền điều kiện </w:t>
            </w:r>
          </w:p>
        </w:tc>
        <w:tc>
          <w:tcPr>
            <w:shd w:val="clear" w:color="auto" w:fill="auto"/>
            <w:tcMar>
              <w:top w:w="100" w:type="dxa"/>
              <w:left w:w="100" w:type="dxa"/>
              <w:bottom w:w="100" w:type="dxa"/>
              <w:right w:w="100" w:type="dxa"/>
            </w:tcMar>
            <w:vAlign w:val="top"/>
          </w:tcPr>
          <w:p w14:paraId="000002E9">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đã đăng nhập vào hệ thống và có quyền truy cập vào module quản lý mã khuyến mãi.</w:t>
            </w:r>
          </w:p>
        </w:tc>
      </w:tr>
      <w:tr w14:paraId="1596CF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E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cơ bản/ kịch bản chính</w:t>
            </w:r>
          </w:p>
        </w:tc>
        <w:tc>
          <w:tcPr>
            <w:shd w:val="clear" w:color="auto" w:fill="auto"/>
            <w:tcMar>
              <w:top w:w="100" w:type="dxa"/>
              <w:left w:w="100" w:type="dxa"/>
              <w:bottom w:w="100" w:type="dxa"/>
              <w:right w:w="100" w:type="dxa"/>
            </w:tcMar>
            <w:vAlign w:val="top"/>
          </w:tcPr>
          <w:p w14:paraId="000002EB">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Hệ thống hiển thị các mã khuyến mãi</w:t>
            </w:r>
          </w:p>
        </w:tc>
      </w:tr>
      <w:tr w14:paraId="571CF3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EC">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2ED">
            <w:pPr>
              <w:widowControl w:val="0"/>
              <w:spacing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Một trong các chức năng sau được thực hiện:</w:t>
            </w:r>
          </w:p>
        </w:tc>
      </w:tr>
      <w:tr w14:paraId="7D87B9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EE">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2EF">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 Thêm mã khuyến mãi: </w:t>
            </w:r>
          </w:p>
          <w:p w14:paraId="000002F0">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Hệ thống hiện form nhập thông tin mã khuyến mãi</w:t>
            </w:r>
          </w:p>
          <w:p w14:paraId="000002F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Admin điền đầy đủ thông tin mã khuyến mãi, sau đó Admin chọn nút “Thêm”.</w:t>
            </w:r>
          </w:p>
          <w:p w14:paraId="000002F2">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2.1.3. Hệ thống kiểm tra thông tin được nhập. </w:t>
            </w:r>
          </w:p>
          <w:p w14:paraId="000002F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2.1.4. Hệ thống lưu mã khuyến mãi vào cơ sở dữ liệu.</w:t>
            </w:r>
          </w:p>
        </w:tc>
      </w:tr>
      <w:tr w14:paraId="5E2BFA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F4">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2F5">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Sửa thông tin mã khuyến mãi:</w:t>
            </w:r>
          </w:p>
          <w:p w14:paraId="000002F6">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2.2.1 Admin chọn mã khuyến mãi muốn thay đổi thông tin, hệ thống hiển thị thông tin mã khuyến mãi.</w:t>
            </w:r>
          </w:p>
          <w:p w14:paraId="000002F7">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2.2.2 Sau khi Admin nhấn “Sửa” hệ thống kiểm tra thông tin.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2.2.3 Hệ thống cập nhật thông tin lại vào cơ sở dữ liệu.</w:t>
            </w:r>
          </w:p>
        </w:tc>
      </w:tr>
      <w:tr w14:paraId="667DD3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F8">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2F9">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 Xóa mã khuyến mãi :</w:t>
            </w:r>
          </w:p>
          <w:p w14:paraId="000002FA">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Admin chọn mã khuyến mãi muốn hủy</w:t>
            </w:r>
          </w:p>
          <w:p w14:paraId="000002F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2.3.2 Admin chọn nút “Xóa”.</w:t>
            </w:r>
          </w:p>
          <w:p w14:paraId="000002FC">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Hệ thống kiểm tra thông tin mã khuyến mãi.</w:t>
            </w:r>
          </w:p>
          <w:p w14:paraId="000002FD">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2.3.4 Hệ thống cập nhật lại danh sách mã khuyến mãi vào cơ sở dữ liệu.</w:t>
            </w:r>
          </w:p>
        </w:tc>
      </w:tr>
      <w:tr w14:paraId="746BFE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p w14:paraId="000002FE">
            <w:pPr>
              <w:widowControl w:val="0"/>
              <w:spacing w:line="240" w:lineRule="auto"/>
              <w:rPr>
                <w:rFonts w:ascii="Times New Roman" w:hAnsi="Times New Roman" w:eastAsia="Times New Roman" w:cs="Times New Roman"/>
                <w:sz w:val="26"/>
                <w:szCs w:val="26"/>
              </w:rPr>
            </w:pPr>
          </w:p>
        </w:tc>
        <w:tc>
          <w:tcPr>
            <w:shd w:val="clear" w:color="auto" w:fill="auto"/>
            <w:tcMar>
              <w:top w:w="100" w:type="dxa"/>
              <w:left w:w="100" w:type="dxa"/>
              <w:bottom w:w="100" w:type="dxa"/>
              <w:right w:w="100" w:type="dxa"/>
            </w:tcMar>
            <w:vAlign w:val="top"/>
          </w:tcPr>
          <w:p w14:paraId="000002FF">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 Tìm kiếm mã khuyến mãi:</w:t>
            </w:r>
          </w:p>
          <w:p w14:paraId="00000300">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2.4.1 Admin nhập thông tin cần lọc</w:t>
            </w:r>
          </w:p>
          <w:p w14:paraId="0000030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2.4.2 Admin chọn nút “Lọc”</w:t>
            </w:r>
          </w:p>
          <w:p w14:paraId="00000302">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2.4.3 Hệ thống hiển thị chính xác hoặc gần đúng mã khuyến mãi thỏa mãn điều kiện lọc</w:t>
            </w:r>
          </w:p>
        </w:tc>
      </w:tr>
      <w:tr w14:paraId="08186E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303">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Luồng thay thế/ phần mở rộng</w:t>
            </w:r>
          </w:p>
        </w:tc>
        <w:tc>
          <w:tcPr>
            <w:shd w:val="clear" w:color="auto" w:fill="auto"/>
            <w:tcMar>
              <w:top w:w="100" w:type="dxa"/>
              <w:left w:w="100" w:type="dxa"/>
              <w:bottom w:w="100" w:type="dxa"/>
              <w:right w:w="100" w:type="dxa"/>
            </w:tcMar>
            <w:vAlign w:val="top"/>
          </w:tcPr>
          <w:p w14:paraId="00000304">
            <w:pPr>
              <w:widowControl w:val="0"/>
              <w:spacing w:line="240" w:lineRule="auto"/>
              <w:rPr>
                <w:rFonts w:ascii="Times New Roman" w:hAnsi="Times New Roman" w:eastAsia="Times New Roman" w:cs="Times New Roman"/>
                <w:sz w:val="26"/>
                <w:szCs w:val="26"/>
              </w:rPr>
            </w:pPr>
          </w:p>
        </w:tc>
      </w:tr>
      <w:tr w14:paraId="026342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1" w:hRule="atLeast"/>
        </w:trPr>
        <w:tc>
          <w:tcPr>
            <w:shd w:val="clear" w:color="auto" w:fill="auto"/>
            <w:tcMar>
              <w:top w:w="100" w:type="dxa"/>
              <w:left w:w="100" w:type="dxa"/>
              <w:bottom w:w="100" w:type="dxa"/>
              <w:right w:w="100" w:type="dxa"/>
            </w:tcMar>
            <w:vAlign w:val="top"/>
          </w:tcPr>
          <w:p w14:paraId="00000305">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Hậu điều kiện</w:t>
            </w:r>
          </w:p>
        </w:tc>
        <w:tc>
          <w:tcPr>
            <w:shd w:val="clear" w:color="auto" w:fill="auto"/>
            <w:tcMar>
              <w:top w:w="100" w:type="dxa"/>
              <w:left w:w="100" w:type="dxa"/>
              <w:bottom w:w="100" w:type="dxa"/>
              <w:right w:w="100" w:type="dxa"/>
            </w:tcMar>
            <w:vAlign w:val="top"/>
          </w:tcPr>
          <w:p w14:paraId="00000306">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thao tác được thực hiện thành công, trạng thái của hệ thống sẽ được cập nhật tương ứng :</w:t>
            </w:r>
          </w:p>
          <w:p w14:paraId="00000307">
            <w:pPr>
              <w:numPr>
                <w:ilvl w:val="0"/>
                <w:numId w:val="3"/>
              </w:numPr>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Thêm mã khuyến mãi</w:t>
            </w:r>
            <w:r>
              <w:rPr>
                <w:rFonts w:ascii="Times New Roman" w:hAnsi="Times New Roman" w:eastAsia="Times New Roman" w:cs="Times New Roman"/>
                <w:sz w:val="26"/>
                <w:szCs w:val="26"/>
                <w:rtl w:val="0"/>
              </w:rPr>
              <w:t>: mã khuyến mãi</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sz w:val="26"/>
                <w:szCs w:val="26"/>
                <w:rtl w:val="0"/>
              </w:rPr>
              <w:t>mới đã được thêm vào hệ thống và xuất hiện trong danh sách mã khuyến mãi</w:t>
            </w:r>
          </w:p>
          <w:p w14:paraId="00000308">
            <w:pPr>
              <w:numPr>
                <w:ilvl w:val="0"/>
                <w:numId w:val="3"/>
              </w:numPr>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Sửa mã khuyến mãi</w:t>
            </w:r>
            <w:r>
              <w:rPr>
                <w:rFonts w:ascii="Times New Roman" w:hAnsi="Times New Roman" w:eastAsia="Times New Roman" w:cs="Times New Roman"/>
                <w:sz w:val="26"/>
                <w:szCs w:val="26"/>
                <w:rtl w:val="0"/>
              </w:rPr>
              <w:t>: Thông tin của nhà xuất bản đã được cập nhật theo yêu cầu của Admin và phản ánh thay đổi trong cơ sở dữ liệu</w:t>
            </w:r>
          </w:p>
          <w:p w14:paraId="00000309">
            <w:pPr>
              <w:numPr>
                <w:ilvl w:val="0"/>
                <w:numId w:val="3"/>
              </w:numPr>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Xóa mã khuyến mãi:</w:t>
            </w:r>
            <w:r>
              <w:rPr>
                <w:rFonts w:ascii="Times New Roman" w:hAnsi="Times New Roman" w:eastAsia="Times New Roman" w:cs="Times New Roman"/>
                <w:sz w:val="26"/>
                <w:szCs w:val="26"/>
                <w:rtl w:val="0"/>
              </w:rPr>
              <w:t>mã khuyến mãi thay đổi trạng thái và không còn xuất hiện trong danh sách sản phẩm</w:t>
            </w:r>
          </w:p>
          <w:p w14:paraId="0000030A">
            <w:pPr>
              <w:numPr>
                <w:ilvl w:val="0"/>
                <w:numId w:val="3"/>
              </w:numPr>
              <w:ind w:left="850" w:hanging="57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Tìm kiếm mã khuyến mãi</w:t>
            </w:r>
            <w:r>
              <w:rPr>
                <w:rFonts w:ascii="Times New Roman" w:hAnsi="Times New Roman" w:eastAsia="Times New Roman" w:cs="Times New Roman"/>
                <w:sz w:val="26"/>
                <w:szCs w:val="26"/>
                <w:rtl w:val="0"/>
              </w:rPr>
              <w:t>: Danh sách mã khuyến mãi hiển thị các sản phẩm thỏa mãn điều kiện lọc mà Admin đã chọn</w:t>
            </w:r>
          </w:p>
        </w:tc>
      </w:tr>
    </w:tbl>
    <w:p w14:paraId="0000030B">
      <w:pPr>
        <w:rPr>
          <w:b/>
          <w:sz w:val="28"/>
          <w:szCs w:val="28"/>
        </w:rPr>
      </w:pPr>
    </w:p>
    <w:p w14:paraId="0000030C">
      <w:pPr>
        <w:ind w:left="0" w:firstLine="0"/>
        <w:rPr>
          <w:sz w:val="28"/>
          <w:szCs w:val="28"/>
        </w:rPr>
      </w:pPr>
    </w:p>
    <w:p w14:paraId="0000030D">
      <w:pPr>
        <w:ind w:left="720" w:firstLine="0"/>
        <w:rPr>
          <w:sz w:val="28"/>
          <w:szCs w:val="28"/>
        </w:rPr>
      </w:pPr>
    </w:p>
    <w:p w14:paraId="0000030E">
      <w:pPr>
        <w:rPr>
          <w:sz w:val="28"/>
          <w:szCs w:val="28"/>
        </w:rPr>
      </w:pPr>
    </w:p>
    <w:p w14:paraId="0000030F">
      <w:pPr>
        <w:rPr>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A80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qFormat/>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2024-11-02T02:18:46Z</dcterms:created>
  <dc:creator>ADMIN</dc:creator>
  <cp:lastModifiedBy>Lê Trí Hoàng Văn</cp:lastModifiedBy>
  <dcterms:modified xsi:type="dcterms:W3CDTF">2024-11-02T02:20:03Z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36EE076652744698968D7FCAAC217443_12</vt:lpwstr>
  </property>
</Properties>
</file>